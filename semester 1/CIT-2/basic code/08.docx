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3.png" ContentType="image/png"/>
  <Override PartName="/word/media/image21.png" ContentType="image/png"/>
  <Override PartName="/word/media/image8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pBdr/>
        <w:spacing w:lineRule="auto" w:line="254" w:before="0" w:after="160"/>
        <w:ind w:left="0" w:right="0" w:hanging="0"/>
        <w:jc w:val="right"/>
        <w:rPr/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29210</wp:posOffset>
            </wp:positionH>
            <wp:positionV relativeFrom="paragraph">
              <wp:posOffset>12700</wp:posOffset>
            </wp:positionV>
            <wp:extent cx="2078355" cy="2078355"/>
            <wp:effectExtent l="0" t="0" r="0" b="0"/>
            <wp:wrapSquare wrapText="bothSides"/>
            <wp:docPr id="1" name="image20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0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56"/>
          <w:sz w:val="56"/>
          <w:szCs w:val="56"/>
          <w:u w:val="none"/>
          <w:vertAlign w:val="baseline"/>
        </w:rPr>
        <w:t>PATUAKHALI SCIENCE AND TECHNOLOGY UNIVERSITY</w:t>
      </w:r>
    </w:p>
    <w:p>
      <w:pPr>
        <w:pStyle w:val="Normal"/>
        <w:keepNext w:val="false"/>
        <w:keepLines w:val="false"/>
        <w:pageBreakBefore w:val="false"/>
        <w:widowControl/>
        <w:pBdr/>
        <w:tabs>
          <w:tab w:val="clear" w:pos="720"/>
          <w:tab w:val="left" w:pos="3045" w:leader="none"/>
        </w:tabs>
        <w:spacing w:lineRule="auto" w:line="254" w:before="0" w:after="160"/>
        <w:ind w:left="0" w:right="0" w:hanging="0"/>
        <w:jc w:val="right"/>
        <w:rPr/>
      </w:pPr>
      <w:r>
        <w:rPr>
          <w:b/>
          <w:sz w:val="36"/>
          <w:szCs w:val="36"/>
        </w:rPr>
        <w:t>COURSE CODE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 xml:space="preserve"> C</w:t>
      </w:r>
      <w:r>
        <w:rPr>
          <w:b/>
          <w:sz w:val="36"/>
          <w:szCs w:val="36"/>
        </w:rPr>
        <w:t>IT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>-112</w:t>
      </w:r>
    </w:p>
    <w:p>
      <w:pPr>
        <w:pStyle w:val="Normal"/>
        <w:keepNext w:val="false"/>
        <w:keepLines w:val="false"/>
        <w:pageBreakBefore w:val="false"/>
        <w:widowControl/>
        <w:pBdr/>
        <w:tabs>
          <w:tab w:val="clear" w:pos="720"/>
          <w:tab w:val="left" w:pos="3045" w:leader="none"/>
        </w:tabs>
        <w:spacing w:lineRule="auto" w:line="254" w:before="0" w:after="160"/>
        <w:ind w:left="0" w:righ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114300" t="0" r="114300" b="10160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Shape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fillcolor="#a0a0a0" stroked="f" o:allowincell="f" style="position:absolute;margin-left:0pt;margin-top:-9.55pt;width:0pt;height:1.45pt;mso-wrap-style:none;v-text-anchor:middle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/>
        <w:pBdr/>
        <w:tabs>
          <w:tab w:val="clear" w:pos="720"/>
          <w:tab w:val="left" w:pos="3045" w:leader="none"/>
        </w:tabs>
        <w:spacing w:lineRule="auto" w:line="254" w:before="0" w:after="160"/>
        <w:ind w:left="0" w:right="0" w:hanging="0"/>
        <w:jc w:val="left"/>
        <w:rPr>
          <w:rFonts w:ascii="Arial" w:hAnsi="Arial" w:eastAsia="Arial" w:cs="Arial"/>
          <w:b/>
          <w:color w:val="ED7D31"/>
          <w:sz w:val="36"/>
          <w:szCs w:val="36"/>
        </w:rPr>
      </w:pPr>
      <w:r>
        <w:rPr>
          <w:rFonts w:eastAsia="Arial" w:cs="Arial" w:ascii="Arial" w:hAnsi="Arial"/>
          <w:b/>
          <w:color w:val="ED7D31"/>
          <w:sz w:val="36"/>
          <w:szCs w:val="36"/>
        </w:rPr>
      </w:r>
    </w:p>
    <w:p>
      <w:pPr>
        <w:pStyle w:val="Normal"/>
        <w:keepNext w:val="false"/>
        <w:keepLines w:val="false"/>
        <w:pageBreakBefore w:val="false"/>
        <w:widowControl/>
        <w:pBdr/>
        <w:tabs>
          <w:tab w:val="clear" w:pos="720"/>
          <w:tab w:val="left" w:pos="3045" w:leader="none"/>
        </w:tabs>
        <w:spacing w:lineRule="auto" w:line="254" w:before="0" w:after="160"/>
        <w:ind w:left="0" w:right="0" w:hanging="0"/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  <w:t>SUBMITTED TO:</w:t>
      </w:r>
    </w:p>
    <w:p>
      <w:pPr>
        <w:pStyle w:val="Heading3"/>
        <w:shd w:fill="FFFFFF" w:val="clear"/>
        <w:tabs>
          <w:tab w:val="clear" w:pos="720"/>
          <w:tab w:val="left" w:pos="0" w:leader="none"/>
        </w:tabs>
        <w:ind w:left="0" w:right="0" w:hanging="0"/>
        <w:rPr>
          <w:rFonts w:ascii="Open Sans" w:hAnsi="Open Sans" w:eastAsia="Open Sans" w:cs="Open Sans"/>
          <w:b/>
          <w:color w:val="32677D"/>
          <w:sz w:val="40"/>
          <w:szCs w:val="40"/>
        </w:rPr>
      </w:pPr>
      <w:r>
        <w:rPr>
          <w:rFonts w:eastAsia="Open Sans" w:cs="Open Sans" w:ascii="Open Sans" w:hAnsi="Open Sans"/>
          <w:b/>
          <w:color w:val="32677D"/>
          <w:sz w:val="40"/>
          <w:szCs w:val="40"/>
        </w:rPr>
        <w:t>Md. Mahbubur Rahman</w:t>
      </w:r>
    </w:p>
    <w:p>
      <w:pPr>
        <w:pStyle w:val="Heading3"/>
        <w:shd w:fill="FFFFFF" w:val="clear"/>
        <w:tabs>
          <w:tab w:val="clear" w:pos="720"/>
          <w:tab w:val="left" w:pos="0" w:leader="none"/>
        </w:tabs>
        <w:ind w:left="0" w:right="0" w:hanging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Department of Computer Science and Information Technology</w:t>
      </w:r>
    </w:p>
    <w:p>
      <w:pPr>
        <w:pStyle w:val="Normal"/>
        <w:keepNext w:val="false"/>
        <w:keepLines w:val="false"/>
        <w:pageBreakBefore w:val="false"/>
        <w:widowControl/>
        <w:pBdr/>
        <w:tabs>
          <w:tab w:val="clear" w:pos="720"/>
          <w:tab w:val="left" w:pos="3045" w:leader="none"/>
        </w:tabs>
        <w:spacing w:lineRule="auto" w:line="254" w:before="0" w:after="160"/>
        <w:ind w:left="0" w:right="0" w:hanging="0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 xml:space="preserve">Faculty of Computer Science </w:t>
      </w:r>
      <w:r>
        <w:rPr>
          <w:b/>
          <w:sz w:val="36"/>
          <w:szCs w:val="36"/>
        </w:rPr>
        <w:t>a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>nd Engineering</w:t>
      </w:r>
    </w:p>
    <w:p>
      <w:pPr>
        <w:pStyle w:val="Normal"/>
        <w:keepNext w:val="false"/>
        <w:keepLines w:val="false"/>
        <w:pageBreakBefore w:val="false"/>
        <w:widowControl/>
        <w:pBdr/>
        <w:tabs>
          <w:tab w:val="clear" w:pos="720"/>
          <w:tab w:val="left" w:pos="3045" w:leader="none"/>
        </w:tabs>
        <w:spacing w:lineRule="auto" w:line="254" w:before="0" w:after="160"/>
        <w:ind w:left="0" w:right="0" w:hanging="0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114300" t="0" r="114300" b="101600"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Shape2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2" fillcolor="#a0a0a0" stroked="f" o:allowincell="f" style="position:absolute;margin-left:0pt;margin-top:-9.55pt;width:0pt;height:1.45pt;mso-wrap-style:none;v-text-anchor:middle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/>
        <w:pBdr/>
        <w:tabs>
          <w:tab w:val="clear" w:pos="720"/>
          <w:tab w:val="left" w:pos="3045" w:leader="none"/>
        </w:tabs>
        <w:spacing w:lineRule="auto" w:line="254" w:before="0" w:after="160"/>
        <w:ind w:left="0" w:right="0" w:hanging="0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ED7D31"/>
          <w:position w:val="0"/>
          <w:sz w:val="44"/>
          <w:sz w:val="44"/>
          <w:szCs w:val="4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44"/>
          <w:sz w:val="44"/>
          <w:szCs w:val="44"/>
          <w:u w:val="none"/>
          <w:vertAlign w:val="baseline"/>
        </w:rPr>
        <w:t>SUBMITTED BY:</w:t>
      </w:r>
    </w:p>
    <w:p>
      <w:pPr>
        <w:pStyle w:val="Normal"/>
        <w:tabs>
          <w:tab w:val="clear" w:pos="720"/>
          <w:tab w:val="left" w:pos="3045" w:leader="none"/>
        </w:tabs>
        <w:rPr/>
      </w:pPr>
      <w:r>
        <w:rPr>
          <w:rFonts w:eastAsia="Open Sans" w:cs="Open Sans" w:ascii="Open Sans" w:hAnsi="Open Sans"/>
          <w:b/>
          <w:color w:val="073763"/>
          <w:position w:val="0"/>
          <w:sz w:val="40"/>
          <w:sz w:val="40"/>
          <w:szCs w:val="40"/>
          <w:vertAlign w:val="baseline"/>
        </w:rPr>
        <w:t>Md. Sharafat Kari</w:t>
      </w:r>
      <w:r>
        <w:rPr>
          <w:rFonts w:eastAsia="Open Sans" w:cs="Open Sans" w:ascii="Open Sans" w:hAnsi="Open Sans"/>
          <w:b/>
          <w:color w:val="073763"/>
          <w:sz w:val="40"/>
          <w:szCs w:val="40"/>
        </w:rPr>
        <w:t xml:space="preserve">m </w:t>
      </w:r>
    </w:p>
    <w:p>
      <w:pPr>
        <w:pStyle w:val="Normal"/>
        <w:keepNext w:val="false"/>
        <w:keepLines w:val="false"/>
        <w:pageBreakBefore w:val="false"/>
        <w:widowControl/>
        <w:pBdr/>
        <w:tabs>
          <w:tab w:val="clear" w:pos="720"/>
          <w:tab w:val="left" w:pos="3045" w:leader="none"/>
        </w:tabs>
        <w:spacing w:lineRule="auto" w:line="254" w:before="0" w:after="160"/>
        <w:ind w:left="0" w:right="0" w:hanging="0"/>
        <w:rPr/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 xml:space="preserve">ID: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>2102024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 xml:space="preserve">, </w:t>
      </w:r>
    </w:p>
    <w:p>
      <w:pPr>
        <w:pStyle w:val="Normal"/>
        <w:keepNext w:val="false"/>
        <w:keepLines w:val="false"/>
        <w:pageBreakBefore w:val="false"/>
        <w:widowControl/>
        <w:pBdr/>
        <w:tabs>
          <w:tab w:val="clear" w:pos="720"/>
          <w:tab w:val="left" w:pos="3045" w:leader="none"/>
        </w:tabs>
        <w:spacing w:lineRule="auto" w:line="254" w:before="0" w:after="160"/>
        <w:ind w:left="0" w:right="0" w:hanging="0"/>
        <w:rPr/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 xml:space="preserve">Registration No: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>10151</w:t>
      </w:r>
    </w:p>
    <w:p>
      <w:pPr>
        <w:pStyle w:val="Normal"/>
        <w:keepNext w:val="false"/>
        <w:keepLines w:val="false"/>
        <w:pageBreakBefore w:val="false"/>
        <w:widowControl/>
        <w:pBdr/>
        <w:tabs>
          <w:tab w:val="clear" w:pos="720"/>
          <w:tab w:val="left" w:pos="3045" w:leader="none"/>
        </w:tabs>
        <w:spacing w:lineRule="auto" w:line="254" w:before="0" w:after="160"/>
        <w:ind w:left="0" w:right="0" w:hanging="0"/>
        <w:rPr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>Faculty of Computer Science and Engineering</w: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54" w:before="0" w:after="160"/>
        <w:ind w:left="0" w:right="0" w:hanging="0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114300" t="0" r="114300" b="101600"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Shape3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fillcolor="#a0a0a0" stroked="f" o:allowincell="f" style="position:absolute;margin-left:0pt;margin-top:-9.55pt;width:0pt;height:1.45pt;mso-wrap-style:none;v-text-anchor:middle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/>
        <w:pBdr/>
        <w:spacing w:lineRule="auto" w:line="254" w:before="0" w:after="160"/>
        <w:ind w:left="0" w:right="0" w:hanging="0"/>
        <w:rPr/>
      </w:pPr>
      <w:r>
        <w:rPr>
          <w:sz w:val="36"/>
          <w:szCs w:val="36"/>
        </w:rPr>
        <w:t xml:space="preserve">Assignment: </w:t>
      </w:r>
      <w:r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8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423_232629249">
            <w:r>
              <w:rPr>
                <w:rStyle w:val="IndexLink"/>
              </w:rPr>
              <w:t>1 Write a function exchange to interchange the values of two variables, say x and y. Illustrate the use of this function, in a calling function. Assume that x and y are defined as global variables.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1425_232629249">
            <w:r>
              <w:rPr>
                <w:rStyle w:val="IndexLink"/>
              </w:rPr>
              <w:t>2 Write a function space(x) that can be used to provide a space of x positions between two output numbers. Demonstrate its application.</w:t>
              <w:tab/>
              <w:t>5</w:t>
            </w:r>
          </w:hyperlink>
        </w:p>
        <w:p>
          <w:pPr>
            <w:pStyle w:val="Contents1"/>
            <w:rPr/>
          </w:pPr>
          <w:hyperlink w:anchor="__RefHeading___Toc1427_232629249">
            <w:r>
              <w:rPr>
                <w:rStyle w:val="IndexLink"/>
              </w:rPr>
              <w:t>3 Use recursive function calls to evaluate</w:t>
              <w:tab/>
              <w:t>6</w:t>
            </w:r>
          </w:hyperlink>
        </w:p>
        <w:p>
          <w:pPr>
            <w:pStyle w:val="Contents1"/>
            <w:rPr/>
          </w:pPr>
          <w:hyperlink w:anchor="__RefHeading___Toc1429_232629249">
            <w:r>
              <w:rPr>
                <w:rStyle w:val="IndexLink"/>
              </w:rPr>
              <w:t>4 Write a function to evaluate the polynomial, using an array variable.</w:t>
              <w:tab/>
              <w:t>7</w:t>
            </w:r>
          </w:hyperlink>
        </w:p>
        <w:p>
          <w:pPr>
            <w:pStyle w:val="Contents1"/>
            <w:rPr/>
          </w:pPr>
          <w:hyperlink w:anchor="__RefHeading___Toc1431_232629249">
            <w:r>
              <w:rPr>
                <w:rStyle w:val="IndexLink"/>
              </w:rPr>
              <w:t>5 Write a function that will generate and print the first n Fibonacci numbers. Test the function for n = 5, 10, and 15.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1433_232629249">
            <w:r>
              <w:rPr>
                <w:rStyle w:val="IndexLink"/>
              </w:rPr>
              <w:t>6 Write a function that will round a floating-point number to an indicated decimal place. For example the number 17.457 would yield the value 17.46 when it is rounded off to two decimal places.</w:t>
              <w:tab/>
              <w:t>10</w:t>
            </w:r>
          </w:hyperlink>
        </w:p>
        <w:p>
          <w:pPr>
            <w:pStyle w:val="Contents1"/>
            <w:rPr/>
          </w:pPr>
          <w:hyperlink w:anchor="__RefHeading___Toc1435_232629249">
            <w:r>
              <w:rPr>
                <w:rStyle w:val="IndexLink"/>
              </w:rPr>
              <w:t>7 Write a function prime that returns 1 if its argument is a prime number and returns zero otherwise.</w:t>
              <w:tab/>
              <w:t>11</w:t>
            </w:r>
          </w:hyperlink>
        </w:p>
        <w:p>
          <w:pPr>
            <w:pStyle w:val="Contents1"/>
            <w:rPr/>
          </w:pPr>
          <w:hyperlink w:anchor="__RefHeading___Toc1437_232629249">
            <w:r>
              <w:rPr>
                <w:rStyle w:val="IndexLink"/>
              </w:rPr>
              <w:t>8 Write a function that will scan a character string passed as an argument and convert all lowercase characters into their uppercase equivalents.</w:t>
              <w:tab/>
              <w:t>12</w:t>
            </w:r>
          </w:hyperlink>
        </w:p>
        <w:p>
          <w:pPr>
            <w:pStyle w:val="Contents1"/>
            <w:rPr/>
          </w:pPr>
          <w:hyperlink w:anchor="__RefHeading___Toc1439_232629249">
            <w:r>
              <w:rPr>
                <w:rStyle w:val="IndexLink"/>
              </w:rPr>
              <w:t>9 Develop a top_down modular program to implement a calculator. The program should request the user to input two numbers and display one of the following as per the desire of the user:</w:t>
              <w:tab/>
              <w:t>13</w:t>
            </w:r>
          </w:hyperlink>
        </w:p>
        <w:p>
          <w:pPr>
            <w:pStyle w:val="Contents1"/>
            <w:rPr/>
          </w:pPr>
          <w:hyperlink w:anchor="__RefHeading___Toc1441_232629249">
            <w:r>
              <w:rPr>
                <w:rStyle w:val="IndexLink"/>
              </w:rPr>
              <w:t>10 Develop a modular interactive program using functions that reads the values of three sides of a triangle and displays either its area or its perimeter as per the request of the user. Given the three sides a, b and c.</w:t>
              <w:tab/>
              <w:t>15</w:t>
            </w:r>
          </w:hyperlink>
        </w:p>
        <w:p>
          <w:pPr>
            <w:pStyle w:val="Contents1"/>
            <w:rPr/>
          </w:pPr>
          <w:hyperlink w:anchor="__RefHeading___Toc1443_232629249">
            <w:r>
              <w:rPr>
                <w:rStyle w:val="IndexLink"/>
              </w:rPr>
              <w:t>11 Write a function that can be called to find the largest element of an m by n matrix.</w:t>
              <w:tab/>
              <w:t>17</w:t>
            </w:r>
          </w:hyperlink>
        </w:p>
        <w:p>
          <w:pPr>
            <w:pStyle w:val="Contents1"/>
            <w:rPr/>
          </w:pPr>
          <w:hyperlink w:anchor="__RefHeading___Toc1445_232629249">
            <w:r>
              <w:rPr>
                <w:rStyle w:val="IndexLink"/>
              </w:rPr>
              <w:t>12 Write a function that can be called to compute the product of two matrices of size m by n and n by m. The main function provides the values for m and n and two matrices.</w:t>
              <w:tab/>
              <w:t>19</w:t>
            </w:r>
          </w:hyperlink>
        </w:p>
        <w:p>
          <w:pPr>
            <w:pStyle w:val="Contents1"/>
            <w:rPr/>
          </w:pPr>
          <w:hyperlink w:anchor="__RefHeading___Toc1447_232629249">
            <w:r>
              <w:rPr>
                <w:rStyle w:val="IndexLink"/>
              </w:rPr>
              <w:t>13 Design and code an interactive modular program that will use functions to a matrix of m by n size, compute column averages and row averages, and then print the entire matrix with averages shown in respective rows and columns.</w:t>
              <w:tab/>
              <w:t>22</w:t>
            </w:r>
          </w:hyperlink>
        </w:p>
        <w:p>
          <w:pPr>
            <w:pStyle w:val="Contents1"/>
            <w:rPr/>
          </w:pPr>
          <w:hyperlink w:anchor="__RefHeading___Toc1449_232629249">
            <w:r>
              <w:rPr>
                <w:rStyle w:val="IndexLink"/>
              </w:rPr>
              <w:t>14 modular program of array</w:t>
              <w:tab/>
              <w:t>25</w:t>
            </w:r>
          </w:hyperlink>
        </w:p>
        <w:p>
          <w:pPr>
            <w:pStyle w:val="Contents1"/>
            <w:rPr/>
          </w:pPr>
          <w:hyperlink w:anchor="__RefHeading___Toc1451_232629249">
            <w:r>
              <w:rPr>
                <w:rStyle w:val="IndexLink"/>
              </w:rPr>
              <w:t>15 string operation</w:t>
              <w:tab/>
              <w:t>28</w:t>
            </w:r>
          </w:hyperlink>
        </w:p>
        <w:p>
          <w:pPr>
            <w:pStyle w:val="Contents1"/>
            <w:rPr/>
          </w:pPr>
          <w:hyperlink w:anchor="__RefHeading___Toc1453_232629249">
            <w:r>
              <w:rPr>
                <w:rStyle w:val="IndexLink"/>
              </w:rPr>
              <w:t>16 Write a program that invokes a function called find( ) to perform the following tasks:</w:t>
              <w:tab/>
              <w:t>30</w:t>
            </w:r>
          </w:hyperlink>
        </w:p>
        <w:p>
          <w:pPr>
            <w:pStyle w:val="Contents1"/>
            <w:rPr/>
          </w:pPr>
          <w:hyperlink w:anchor="__RefHeading___Toc1455_232629249">
            <w:r>
              <w:rPr>
                <w:rStyle w:val="IndexLink"/>
              </w:rPr>
              <w:t>17 Design a function locate ( ) that takes two character arrays s1 and s2 and one integer value m as parameters and inserts the string s2 into s1 immediately after the index m . Write a program to test the function using a real-life situation. (Hint: s2 may be a missing word in s1 that represents a line of text).</w:t>
              <w:tab/>
              <w:t>31</w:t>
            </w:r>
          </w:hyperlink>
        </w:p>
        <w:p>
          <w:pPr>
            <w:pStyle w:val="Contents1"/>
            <w:rPr/>
          </w:pPr>
          <w:hyperlink w:anchor="__RefHeading___Toc1457_232629249">
            <w:r>
              <w:rPr>
                <w:rStyle w:val="IndexLink"/>
              </w:rPr>
              <w:t>18 Write a function that takes an integer parameter m representing the month number of the year and returns the corresponding name of the month. For instance, if m = 3, the month is March. Test your program.</w:t>
              <w:tab/>
              <w:t>33</w:t>
            </w:r>
          </w:hyperlink>
        </w:p>
        <w:p>
          <w:pPr>
            <w:pStyle w:val="Contents1"/>
            <w:rPr/>
          </w:pPr>
          <w:hyperlink w:anchor="__RefHeading___Toc1459_232629249">
            <w:r>
              <w:rPr>
                <w:rStyle w:val="IndexLink"/>
              </w:rPr>
              <w:t>19 In preparing the calendar for a year we need to know whether that particular year is leap year or not. Design a function leap( ) that receives the year as a parameter and returns an appropriate message. What modifications are required if we want to use the function in preparing the actual calendar?</w:t>
              <w:tab/>
              <w:t>34</w:t>
            </w:r>
          </w:hyperlink>
        </w:p>
        <w:p>
          <w:pPr>
            <w:pStyle w:val="Contents1"/>
            <w:rPr/>
          </w:pPr>
          <w:hyperlink w:anchor="__RefHeading___Toc1461_232629249">
            <w:r>
              <w:rPr>
                <w:rStyle w:val="IndexLink"/>
              </w:rPr>
              <w:t>20 Write a function that receives a floating point value x and returns it as a value rounded to two nearest decimal places. For example, the value 123.4567 will be rounded to 123.46 (Hint: Seek help of one of the math functions available in math library).</w:t>
              <w:tab/>
              <w:t>36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_RefHeading___Toc1423_232629249"/>
      <w:bookmarkEnd w:id="0"/>
      <w:r>
        <w:rPr/>
        <w:t xml:space="preserve">1 Write a function exchange to interchange the values of two variables, say x and y. Illustrate the use of this function, in a calling function. Assume that x and y are defined as global variables.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  <w:br/>
        <w:br/>
        <w:t>int a = 10, b = 20;</w:t>
        <w:br/>
        <w:br/>
        <w:t>void swap (void)</w:t>
        <w:br/>
        <w:t>{</w:t>
        <w:br/>
        <w:t xml:space="preserve">    b = a + b ;</w:t>
        <w:br/>
        <w:t xml:space="preserve">    a = b - a ;</w:t>
        <w:br/>
        <w:t xml:space="preserve">    b = b - a ;</w:t>
        <w:br/>
        <w:t>}</w:t>
        <w:br/>
        <w:br/>
        <w:t>int main()</w:t>
        <w:br/>
        <w:t>{</w:t>
        <w:br/>
        <w:t xml:space="preserve">    printf("Before swap: a = %d, b = %d\n", a, b);</w:t>
        <w:br/>
        <w:t xml:space="preserve">    swap();</w:t>
        <w:br/>
        <w:t xml:space="preserve">    printf("After swap: a = %d, b = %d\n", a, b);</w:t>
        <w:br/>
        <w:t xml:space="preserve">    return 0;</w:t>
        <w:br/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1840" cy="2161540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1" w:name="__RefHeading___Toc1425_232629249"/>
      <w:bookmarkEnd w:id="1"/>
      <w:r>
        <w:rPr/>
        <w:t xml:space="preserve">2 Write a function space(x) that can be used to provide a space of x positions between two output numbers. Demonstrate its application.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  <w:br/>
        <w:br/>
        <w:t>void space(int x) {</w:t>
        <w:br/>
        <w:t xml:space="preserve">  for (int i = 0; i &lt; x; i++) {</w:t>
        <w:br/>
        <w:t xml:space="preserve">    printf(" ");</w:t>
        <w:br/>
        <w:t xml:space="preserve">  }</w:t>
        <w:br/>
        <w:t>}</w:t>
        <w:br/>
        <w:br/>
        <w:t>int main() {</w:t>
        <w:br/>
        <w:t xml:space="preserve">  printf("123");</w:t>
        <w:br/>
        <w:t xml:space="preserve">  space(3);</w:t>
        <w:br/>
        <w:t xml:space="preserve">  printf("456\n");</w:t>
        <w:br/>
        <w:t xml:space="preserve">  return 0;</w:t>
        <w:br/>
        <w:t>}</w:t>
        <w:b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1840" cy="2161540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2" w:name="__RefHeading___Toc1427_232629249"/>
      <w:bookmarkEnd w:id="2"/>
      <w:r>
        <w:rPr/>
        <w:t xml:space="preserve">3 Use recursive function calls to evaluate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  <w:br/>
        <w:t>#include &lt;math.h&gt;</w:t>
        <w:br/>
        <w:br/>
        <w:t>int factorial(int n)</w:t>
        <w:br/>
        <w:t>{</w:t>
        <w:br/>
        <w:t xml:space="preserve">    if (n == 1)</w:t>
        <w:br/>
        <w:t xml:space="preserve">        return 1;</w:t>
        <w:br/>
        <w:t xml:space="preserve">    else</w:t>
        <w:br/>
        <w:t xml:space="preserve">        return n * factorial(n - 1);</w:t>
        <w:br/>
        <w:t>}</w:t>
        <w:br/>
        <w:br/>
        <w:t>float evaluate(int x, int n, int i)</w:t>
        <w:br/>
        <w:t>{</w:t>
        <w:br/>
        <w:t xml:space="preserve">    if (n &gt;= 10)</w:t>
        <w:br/>
        <w:t xml:space="preserve">        return 0;</w:t>
        <w:br/>
        <w:t xml:space="preserve">    else if (i % 2 == 0)</w:t>
        <w:br/>
        <w:t xml:space="preserve">        return -pow(x, n) / factorial(n) + evaluate(x, n + 2, i+1);</w:t>
        <w:br/>
        <w:t xml:space="preserve">    else</w:t>
        <w:br/>
        <w:t xml:space="preserve">        return pow(x, n) / factorial(n) + evaluate(x, n + 2, i+1);</w:t>
        <w:br/>
        <w:t>}</w:t>
        <w:br/>
        <w:br/>
        <w:t>int main()</w:t>
        <w:br/>
        <w:t>{</w:t>
        <w:br/>
        <w:t xml:space="preserve">    int n;</w:t>
        <w:br/>
        <w:t xml:space="preserve">    scanf("%d", &amp;n);</w:t>
        <w:br/>
        <w:t xml:space="preserve">    printf("%f\n", evaluate(n, 1, 1));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61840" cy="2161540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3" w:name="__RefHeading___Toc1429_232629249"/>
      <w:bookmarkEnd w:id="3"/>
      <w:r>
        <w:rPr/>
        <w:t xml:space="preserve">4 Write a function to evaluate the polynomial, using an array variable.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n order polinoial</w:t>
        <w:br/>
        <w:t>// Generated with AI</w:t>
        <w:br/>
        <w:br/>
        <w:t>#include &lt;stdio.h&gt;</w:t>
        <w:br/>
        <w:t>#include &lt;math.h&gt;</w:t>
        <w:br/>
        <w:br/>
        <w:t>int factorial(int n)</w:t>
        <w:br/>
        <w:t>{</w:t>
        <w:br/>
        <w:t xml:space="preserve">    if (n == 1)</w:t>
        <w:br/>
        <w:t xml:space="preserve">        return 1;</w:t>
        <w:br/>
        <w:t xml:space="preserve">    else</w:t>
        <w:br/>
        <w:t xml:space="preserve">        return n * factorial(n - 1);</w:t>
        <w:br/>
        <w:t>}</w:t>
        <w:br/>
        <w:br/>
        <w:t>float evaluate(int x, int n, int i)</w:t>
        <w:br/>
        <w:t>{</w:t>
        <w:br/>
        <w:t xml:space="preserve">    if (n &gt;= 11)</w:t>
        <w:br/>
        <w:t xml:space="preserve">        return 0;</w:t>
        <w:br/>
        <w:t xml:space="preserve">    else if (i % 2 == 0)</w:t>
        <w:br/>
        <w:t xml:space="preserve">        return -pow(x, n) / factorial(n) + evaluate(x, n + 2, i+1);</w:t>
        <w:br/>
        <w:t xml:space="preserve">    else</w:t>
        <w:br/>
        <w:t xml:space="preserve">        return pow(x, n) / factorial(n) + evaluate(x, n + 2, i+1);</w:t>
        <w:br/>
        <w:t>}</w:t>
        <w:br/>
        <w:br/>
        <w:t>int main()</w:t>
        <w:br/>
        <w:t>{</w:t>
        <w:br/>
        <w:t xml:space="preserve">    int n;</w:t>
        <w:br/>
        <w:t xml:space="preserve">    scanf("%d", &amp;n);</w:t>
        <w:br/>
        <w:t xml:space="preserve">    printf("%f\n", evaluate(n, 1, 1));</w:t>
        <w:br/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1840" cy="2161540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4" w:name="__RefHeading___Toc1431_232629249"/>
      <w:bookmarkEnd w:id="4"/>
      <w:r>
        <w:rPr/>
        <w:t>5 Write a function that will generate and print the first n Fibonacci numbers. Test the function for n = 5, 10, and 15.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  <w:br/>
        <w:br/>
        <w:t>void fibonacci(int n)</w:t>
        <w:br/>
        <w:t>{</w:t>
        <w:br/>
        <w:t xml:space="preserve">    int i, a = 0, b = 1, c;</w:t>
        <w:br/>
        <w:t xml:space="preserve">    for (i = 0; i &lt; n; i++)</w:t>
        <w:br/>
        <w:t xml:space="preserve">    {</w:t>
        <w:br/>
        <w:t xml:space="preserve">        printf("%d ", a);</w:t>
        <w:br/>
        <w:t xml:space="preserve">        c = a + b;</w:t>
        <w:br/>
        <w:t xml:space="preserve">        a = b;</w:t>
        <w:br/>
        <w:t xml:space="preserve">        b = c;</w:t>
        <w:br/>
        <w:t xml:space="preserve">    }</w:t>
        <w:br/>
        <w:t>}</w:t>
        <w:br/>
        <w:br/>
        <w:t>int main()</w:t>
        <w:br/>
        <w:t>{</w:t>
        <w:br/>
        <w:t xml:space="preserve">    int n;</w:t>
        <w:br/>
        <w:t xml:space="preserve">    printf("Enter number to generate fibonacci series: ");</w:t>
        <w:br/>
        <w:t xml:space="preserve">    scanf("%d", &amp;n);</w:t>
        <w:br/>
        <w:t xml:space="preserve">    fibonacci(n);</w:t>
        <w:br/>
        <w:t xml:space="preserve">    printf("\n");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1840" cy="2161540"/>
            <wp:effectExtent l="0" t="0" r="0" b="0"/>
            <wp:wrapSquare wrapText="largest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5" w:name="__RefHeading___Toc1433_232629249"/>
      <w:bookmarkEnd w:id="5"/>
      <w:r>
        <w:rPr/>
        <w:t xml:space="preserve">6 Write a function that will round a floating-point number to an indicated decimal place. For example the number 17.457 would yield the value 17.46 when it is rounded off to two decimal places.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  <w:br/>
        <w:br/>
        <w:t>void rounded(float num, int round)</w:t>
        <w:br/>
        <w:t>{</w:t>
        <w:br/>
        <w:t xml:space="preserve">    printf("%.*f\n", round, num);</w:t>
        <w:br/>
        <w:t>}</w:t>
        <w:br/>
        <w:br/>
        <w:t>int main()</w:t>
        <w:br/>
        <w:t>{</w:t>
        <w:br/>
        <w:t xml:space="preserve">    float num;</w:t>
        <w:br/>
        <w:t xml:space="preserve">    int round;</w:t>
        <w:br/>
        <w:br/>
        <w:t xml:space="preserve">    printf("Enter number to round: ");</w:t>
        <w:br/>
        <w:t xml:space="preserve">    scanf("%f", &amp;num);</w:t>
        <w:br/>
        <w:t xml:space="preserve">    printf("Enter number of decimal places to round to: ");</w:t>
        <w:br/>
        <w:t xml:space="preserve">    scanf("%d", &amp;round);</w:t>
        <w:br/>
        <w:br/>
        <w:t xml:space="preserve">    rounded(num, round);</w:t>
        <w:br/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1840" cy="216154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6" w:name="__RefHeading___Toc1435_232629249"/>
      <w:bookmarkEnd w:id="6"/>
      <w:r>
        <w:rPr/>
        <w:t xml:space="preserve">7 Write a function prime that returns 1 if its argument is a prime number and returns zero otherwise.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  <w:br/>
        <w:br/>
        <w:t>int check_prime(int number_to_check_prime)</w:t>
        <w:br/>
        <w:t>{</w:t>
        <w:br/>
        <w:t xml:space="preserve">    int i;</w:t>
        <w:br/>
        <w:t xml:space="preserve">    for (i = 2; i &lt; number_to_check_prime; i++)</w:t>
        <w:br/>
        <w:t xml:space="preserve">    {</w:t>
        <w:br/>
        <w:t xml:space="preserve">        if (number_to_check_prime % i == 0)</w:t>
        <w:br/>
        <w:t xml:space="preserve">            return 0;</w:t>
        <w:br/>
        <w:t xml:space="preserve">    }</w:t>
        <w:br/>
        <w:t xml:space="preserve">    return 1;</w:t>
        <w:br/>
        <w:t>}</w:t>
        <w:br/>
        <w:br/>
        <w:t>int main()</w:t>
        <w:br/>
        <w:t>{</w:t>
        <w:br/>
        <w:t xml:space="preserve">    int number_to_check_prime;</w:t>
        <w:br/>
        <w:t xml:space="preserve">    printf("Enter number to check prime: ");</w:t>
        <w:br/>
        <w:t xml:space="preserve">    scanf("%d", &amp;number_to_check_prime);</w:t>
        <w:br/>
        <w:br/>
        <w:t xml:space="preserve">    if (check_prime(number_to_check_prime))</w:t>
        <w:br/>
        <w:t xml:space="preserve">        printf("%d is prime\n", number_to_check_prime);</w:t>
        <w:br/>
        <w:t xml:space="preserve">    else</w:t>
        <w:br/>
        <w:t xml:space="preserve">        printf("%d is not prime\n", number_to_check_prime);</w:t>
        <w:br/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1840" cy="2161540"/>
            <wp:effectExtent l="0" t="0" r="0" b="0"/>
            <wp:wrapSquare wrapText="largest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7" w:name="__RefHeading___Toc1437_232629249"/>
      <w:bookmarkEnd w:id="7"/>
      <w:r>
        <w:rPr/>
        <w:t xml:space="preserve">8 Write a function that will scan a character string passed as an argument and convert all lowercase characters into their uppercase equivalents.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  <w:br/>
        <w:br/>
        <w:t>void to_uppercase(char *string)</w:t>
        <w:br/>
        <w:t>{</w:t>
        <w:br/>
        <w:t xml:space="preserve">    int i;</w:t>
        <w:br/>
        <w:t xml:space="preserve">    for (i = 0; string[i] != '\0'; i++)</w:t>
        <w:br/>
        <w:t xml:space="preserve">    {</w:t>
        <w:br/>
        <w:t xml:space="preserve">        if (string[i] &gt;= 'a' &amp;&amp; string[i] &lt;= 'z')</w:t>
        <w:br/>
        <w:t xml:space="preserve">            string[i] -= 32;</w:t>
        <w:br/>
        <w:t xml:space="preserve">    }</w:t>
        <w:br/>
        <w:t>}</w:t>
        <w:br/>
        <w:br/>
        <w:t>int main()</w:t>
        <w:br/>
        <w:t>{</w:t>
        <w:br/>
        <w:t xml:space="preserve">    char string[100];</w:t>
        <w:br/>
        <w:t xml:space="preserve">    printf("Enter string: ");</w:t>
        <w:br/>
        <w:t xml:space="preserve">    scanf("%s", string);</w:t>
        <w:br/>
        <w:br/>
        <w:t xml:space="preserve">    to_uppercase(string);</w:t>
        <w:br/>
        <w:t xml:space="preserve">    printf("Your uppercase string : \n");</w:t>
        <w:br/>
        <w:t xml:space="preserve">    printf("%s\n", string);</w:t>
        <w:br/>
        <w:t xml:space="preserve">    return 0;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1840" cy="2161540"/>
            <wp:effectExtent l="0" t="0" r="0" b="0"/>
            <wp:wrapSquare wrapText="largest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8" w:name="__RefHeading___Toc1439_232629249"/>
      <w:bookmarkEnd w:id="8"/>
      <w:r>
        <w:rPr/>
        <w:t xml:space="preserve">9 Develop a top_down modular program to implement a calculator. The program should request the user to input two numbers and display one of the following as per the desire of the user: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  <w:br/>
        <w:br/>
        <w:t>int sum(int a, int b)</w:t>
        <w:br/>
        <w:t>{</w:t>
        <w:br/>
        <w:t xml:space="preserve">    return a + b;</w:t>
        <w:br/>
        <w:t>}</w:t>
        <w:br/>
        <w:br/>
        <w:t>int difference(int a, int b)</w:t>
        <w:br/>
        <w:t>{</w:t>
        <w:br/>
        <w:t xml:space="preserve">    return a - b;</w:t>
        <w:br/>
        <w:t>}</w:t>
        <w:br/>
        <w:br/>
        <w:t>int product(int a, int b)</w:t>
        <w:br/>
        <w:t>{</w:t>
        <w:br/>
        <w:t xml:space="preserve">    return a * b;</w:t>
        <w:br/>
        <w:t>}</w:t>
        <w:br/>
        <w:br/>
        <w:t>int division(int a, int b)</w:t>
        <w:br/>
        <w:t>{</w:t>
        <w:br/>
        <w:t xml:space="preserve">    return a / b;</w:t>
        <w:br/>
        <w:t>}</w:t>
        <w:br/>
        <w:br/>
        <w:t>int main()</w:t>
        <w:br/>
        <w:t>{</w:t>
        <w:br/>
        <w:t xml:space="preserve">    int a, b;</w:t>
        <w:br/>
        <w:t xml:space="preserve">    char operation;</w:t>
        <w:br/>
        <w:br/>
        <w:t xml:space="preserve">    printf("Enter first number: ");</w:t>
        <w:br/>
        <w:t xml:space="preserve">    scanf("%d", &amp;a);</w:t>
        <w:br/>
        <w:t xml:space="preserve">    printf("Enter second number: ");</w:t>
        <w:br/>
        <w:t xml:space="preserve">    scanf("%d", &amp;b);</w:t>
        <w:br/>
        <w:br/>
        <w:t xml:space="preserve">    printf("Enter one of the followings: ");</w:t>
        <w:br/>
        <w:t xml:space="preserve">    printf("\n(a) Sum of the numbers ");</w:t>
        <w:br/>
        <w:t xml:space="preserve">    printf("\n(b) Difference of the numbers ");</w:t>
        <w:br/>
        <w:t xml:space="preserve">    printf("\n(c) Product of the numbers ");</w:t>
        <w:br/>
        <w:t xml:space="preserve">    printf("\n(d) Division of the numbers ");</w:t>
        <w:br/>
        <w:t xml:space="preserve">    printf("\n");</w:t>
        <w:br/>
        <w:br/>
        <w:t xml:space="preserve">    scanf(" %c", &amp;operation);</w:t>
        <w:br/>
        <w:t xml:space="preserve">    switch (operation)</w:t>
        <w:br/>
        <w:t xml:space="preserve">    {</w:t>
        <w:br/>
        <w:t xml:space="preserve">        case 'a':</w:t>
        <w:br/>
        <w:t xml:space="preserve">            printf("Result -&gt; %d\n", sum(a, b));</w:t>
        <w:br/>
        <w:t xml:space="preserve">            break;</w:t>
        <w:br/>
        <w:t xml:space="preserve">        case 'b':</w:t>
        <w:br/>
        <w:t xml:space="preserve">            printf("Result -&gt; %d\n", difference(a, b));</w:t>
        <w:br/>
        <w:t xml:space="preserve">            break;</w:t>
        <w:br/>
        <w:t xml:space="preserve">        case 'c':</w:t>
        <w:br/>
        <w:t xml:space="preserve">            printf("Result -&gt; %d\n", product(a, b));</w:t>
        <w:br/>
        <w:t xml:space="preserve">            break;</w:t>
        <w:br/>
        <w:t xml:space="preserve">        case 'd':</w:t>
        <w:br/>
        <w:t xml:space="preserve">            printf("Result -&gt; %d\n", division(a, b));</w:t>
        <w:br/>
        <w:t xml:space="preserve">            break;</w:t>
        <w:br/>
        <w:t xml:space="preserve">        default:</w:t>
        <w:br/>
        <w:t xml:space="preserve">            printf("Invalid operation\n");</w:t>
        <w:br/>
        <w:t xml:space="preserve">    }</w:t>
        <w:br/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1840" cy="2742565"/>
            <wp:effectExtent l="0" t="0" r="0" b="0"/>
            <wp:wrapSquare wrapText="largest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9" w:name="__RefHeading___Toc1441_232629249"/>
      <w:bookmarkEnd w:id="9"/>
      <w:r>
        <w:rPr/>
        <w:t xml:space="preserve">10 Develop a modular interactive program using functions that reads the values of three sides of a triangle and displays either its area or its perimeter as per the request of the user. Given the three sides a, b and 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  <w:br/>
        <w:t>#include &lt;math.h&gt;</w:t>
        <w:br/>
        <w:br/>
        <w:t>float perimeter(float a, float b, float c)</w:t>
        <w:br/>
        <w:t>{</w:t>
        <w:br/>
        <w:t xml:space="preserve">    return a + b + c;</w:t>
        <w:br/>
        <w:t>}</w:t>
        <w:br/>
        <w:br/>
        <w:t>float area(float a, float b, float c)</w:t>
        <w:br/>
        <w:t>{</w:t>
        <w:br/>
        <w:t xml:space="preserve">    float s = (a + b + c) / 2;</w:t>
        <w:br/>
        <w:t xml:space="preserve">    return sqrt((s - a) * (s - b) * (s - c));</w:t>
        <w:br/>
        <w:t>}</w:t>
        <w:br/>
        <w:br/>
        <w:t>int main()</w:t>
        <w:br/>
        <w:t>{</w:t>
        <w:br/>
        <w:t xml:space="preserve">    float a, b, c;</w:t>
        <w:br/>
        <w:t xml:space="preserve">    char operation;</w:t>
        <w:br/>
        <w:br/>
        <w:t xml:space="preserve">    printf("Enter first side: ");</w:t>
        <w:br/>
        <w:t xml:space="preserve">    scanf("%f", &amp;a);</w:t>
        <w:br/>
        <w:t xml:space="preserve">    printf("Enter second side: ");</w:t>
        <w:br/>
        <w:t xml:space="preserve">    scanf("%f", &amp;b);</w:t>
        <w:br/>
        <w:t xml:space="preserve">    printf("Enter third side: ");</w:t>
        <w:br/>
        <w:t xml:space="preserve">    scanf("%f", &amp;c);</w:t>
        <w:br/>
        <w:br/>
        <w:t xml:space="preserve">    printf("Enter one of the followings: ");</w:t>
        <w:br/>
        <w:t xml:space="preserve">    printf("\n(a) Perimeter of the triangle ");</w:t>
        <w:br/>
        <w:t xml:space="preserve">    printf("\n(b) Area of the triangle ");</w:t>
        <w:br/>
        <w:t xml:space="preserve">    printf("\n");</w:t>
        <w:br/>
        <w:br/>
        <w:t xml:space="preserve">    scanf(" %c", &amp;operation);</w:t>
        <w:br/>
        <w:t xml:space="preserve">    switch (operation)</w:t>
        <w:br/>
        <w:t xml:space="preserve">    {</w:t>
        <w:br/>
        <w:t xml:space="preserve">        case 'a':</w:t>
        <w:br/>
        <w:t xml:space="preserve">            printf("Result -&gt; %f\n", perimeter(a, b, c));</w:t>
        <w:br/>
        <w:t xml:space="preserve">            break;</w:t>
        <w:br/>
        <w:t xml:space="preserve">        case 'b':</w:t>
        <w:br/>
        <w:t xml:space="preserve">            printf("Result -&gt; %f\n", area(a, b, c));</w:t>
        <w:br/>
        <w:t xml:space="preserve">            break;</w:t>
        <w:br/>
        <w:t xml:space="preserve">        default:</w:t>
        <w:br/>
        <w:t xml:space="preserve">            printf("Invalid operation\n");</w:t>
        <w:br/>
        <w:t xml:space="preserve">    }</w:t>
        <w:br/>
        <w:t>}</w:t>
        <w:b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1840" cy="2742565"/>
            <wp:effectExtent l="0" t="0" r="0" b="0"/>
            <wp:wrapSquare wrapText="largest"/>
            <wp:docPr id="1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10" w:name="__RefHeading___Toc1443_232629249"/>
      <w:bookmarkEnd w:id="10"/>
      <w:r>
        <w:rPr/>
        <w:t xml:space="preserve">11 Write a function that can be called to find the largest element of an m by n matrix.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  <w:br/>
        <w:br/>
        <w:t>int find_largest(int *matrix, int rows, int cols) {</w:t>
        <w:br/>
        <w:t xml:space="preserve">    int i, j, largest = *matrix;</w:t>
        <w:br/>
        <w:t xml:space="preserve">    for (i = 0; i &lt; rows; i++) {</w:t>
        <w:br/>
        <w:t xml:space="preserve">        for (j = 0; j &lt; cols; j++) {</w:t>
        <w:br/>
        <w:t xml:space="preserve">            if (*(matrix + i * cols + j) &gt; largest) {</w:t>
        <w:br/>
        <w:t xml:space="preserve">                largest = *(matrix + i * cols + j);</w:t>
        <w:br/>
        <w:t xml:space="preserve">            }</w:t>
        <w:br/>
        <w:t xml:space="preserve">        }</w:t>
        <w:br/>
        <w:t xml:space="preserve">    }</w:t>
        <w:br/>
        <w:t xml:space="preserve">    return largest;</w:t>
        <w:br/>
        <w:t>}</w:t>
        <w:br/>
        <w:br/>
        <w:t>int main() {</w:t>
        <w:br/>
        <w:t xml:space="preserve">    int m, n, i, j;</w:t>
        <w:br/>
        <w:t xml:space="preserve">    printf("Enter number of rows and columns: ");</w:t>
        <w:br/>
        <w:t xml:space="preserve">    scanf("%d %d", &amp;m, &amp;n);</w:t>
        <w:br/>
        <w:br/>
        <w:t xml:space="preserve">    int matrix[m][n];</w:t>
        <w:br/>
        <w:t xml:space="preserve">    printf("Enter matrix elements: \n");</w:t>
        <w:br/>
        <w:t xml:space="preserve">    for (i = 0; i &lt; m; i++) {</w:t>
        <w:br/>
        <w:t xml:space="preserve">        for (j = 0; j &lt; n; j++) {</w:t>
        <w:br/>
        <w:t xml:space="preserve">            scanf("%d", &amp;matrix[i][j]);</w:t>
        <w:br/>
        <w:t xml:space="preserve">        }</w:t>
        <w:br/>
        <w:t xml:space="preserve">    }</w:t>
        <w:br/>
        <w:br/>
        <w:t xml:space="preserve">    int largest = find_largest(&amp;matrix[0][0], m, n);</w:t>
        <w:br/>
        <w:t xml:space="preserve">    printf("Largest element in the matrix is %d\n", largest);</w:t>
        <w:br/>
        <w:br/>
        <w:t xml:space="preserve">    return 0;</w:t>
        <w:br/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1840" cy="2742565"/>
            <wp:effectExtent l="0" t="0" r="0" b="0"/>
            <wp:wrapSquare wrapText="largest"/>
            <wp:docPr id="1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11" w:name="__RefHeading___Toc1445_232629249"/>
      <w:bookmarkEnd w:id="11"/>
      <w:r>
        <w:rPr/>
        <w:t xml:space="preserve">12 Write a function that can be called to compute the product of two matrices of size m by n and n by m. The main function provides the values for m and n and two matrices.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  <w:br/>
        <w:br/>
        <w:t>void multiply_matrices(int *matrix_one, int *matrix_two, int m, int n)</w:t>
        <w:br/>
        <w:t>{</w:t>
        <w:br/>
        <w:t xml:space="preserve">    int i, j, k;</w:t>
        <w:br/>
        <w:t xml:space="preserve">    int result[m][m];</w:t>
        <w:br/>
        <w:br/>
        <w:t xml:space="preserve">    for (i = 0; i &lt; m; i++)</w:t>
        <w:br/>
        <w:t xml:space="preserve">    {</w:t>
        <w:br/>
        <w:t xml:space="preserve">        for (j = 0; j &lt; m; j++)</w:t>
        <w:br/>
        <w:t xml:space="preserve">        {</w:t>
        <w:br/>
        <w:br/>
        <w:t xml:space="preserve">            result[i][j] = 0;</w:t>
        <w:br/>
        <w:t xml:space="preserve">            for (k = 0; k &lt; n; k++)</w:t>
        <w:br/>
        <w:t xml:space="preserve">            {</w:t>
        <w:br/>
        <w:t xml:space="preserve">                result[i][j] += *(matrix_one + i * n + k) * *(matrix_two + k * m + j);</w:t>
        <w:br/>
        <w:t xml:space="preserve">            }</w:t>
        <w:br/>
        <w:t xml:space="preserve">        }</w:t>
        <w:br/>
        <w:t xml:space="preserve">    }</w:t>
        <w:br/>
        <w:br/>
        <w:t xml:space="preserve">    printf("Resultant matrix: \n");</w:t>
        <w:br/>
        <w:t xml:space="preserve">    for (i = 0; i &lt; m; i++)</w:t>
        <w:br/>
        <w:t xml:space="preserve">    {</w:t>
        <w:br/>
        <w:t xml:space="preserve">        printf("[");</w:t>
        <w:br/>
        <w:t xml:space="preserve">        for (j = 0; j &lt; m; j++)</w:t>
        <w:br/>
        <w:t xml:space="preserve">        {</w:t>
        <w:br/>
        <w:t xml:space="preserve">            printf(" %d ", result[i][j]);</w:t>
        <w:br/>
        <w:t xml:space="preserve">        }</w:t>
        <w:br/>
        <w:t xml:space="preserve">        printf("]\n");</w:t>
        <w:br/>
        <w:t xml:space="preserve">    }</w:t>
        <w:br/>
        <w:t>}</w:t>
        <w:br/>
        <w:br/>
        <w:t>int main()</w:t>
        <w:br/>
        <w:t>{</w:t>
        <w:br/>
        <w:t xml:space="preserve">    int m, n;</w:t>
        <w:br/>
        <w:t xml:space="preserve">    printf("Enter m and n (mxn) (nxm): ");</w:t>
        <w:br/>
        <w:t xml:space="preserve">    scanf("%d %d", &amp;m, &amp;n);</w:t>
        <w:br/>
        <w:br/>
        <w:t xml:space="preserve">    int matrix_one[m][n];</w:t>
        <w:br/>
        <w:t xml:space="preserve">    int matrix_two[n][m];</w:t>
        <w:br/>
        <w:t xml:space="preserve">    int i, j;</w:t>
        <w:br/>
        <w:br/>
        <w:t xml:space="preserve">    printf("Enter matrix one elements: \n");</w:t>
        <w:br/>
        <w:t xml:space="preserve">    for (i = 0; i &lt; m; i++)</w:t>
        <w:br/>
        <w:t xml:space="preserve">    {</w:t>
        <w:br/>
        <w:t xml:space="preserve">        for (j = 0; j &lt; n; j++)</w:t>
        <w:br/>
        <w:t xml:space="preserve">        {</w:t>
        <w:br/>
        <w:t xml:space="preserve">            printf("Enter element at (%d, %d): ", i, j);</w:t>
        <w:br/>
        <w:t xml:space="preserve">            scanf("%d", &amp;matrix_one[i][j]);</w:t>
        <w:br/>
        <w:t xml:space="preserve">        }</w:t>
        <w:br/>
        <w:t xml:space="preserve">    }</w:t>
        <w:br/>
        <w:br/>
        <w:t xml:space="preserve">    printf("Enter matrix two elements: \n");</w:t>
        <w:br/>
        <w:t xml:space="preserve">    for (i = 0; i &lt; n; i++)</w:t>
        <w:br/>
        <w:t xml:space="preserve">    {</w:t>
        <w:br/>
        <w:t xml:space="preserve">        for (j = 0; j &lt; m; j++)</w:t>
        <w:br/>
        <w:t xml:space="preserve">        {</w:t>
        <w:br/>
        <w:t xml:space="preserve">            printf("Enter element at (%d, %d): ", i, j);</w:t>
        <w:br/>
        <w:t xml:space="preserve">            scanf("%d", &amp;matrix_two[i][j]);</w:t>
        <w:br/>
        <w:t xml:space="preserve">        }</w:t>
        <w:br/>
        <w:t xml:space="preserve">    }</w:t>
        <w:br/>
        <w:br/>
        <w:t xml:space="preserve">    multiply_matrices((int *)matrix_one, (int *)matrix_two, m, n);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1840" cy="2742565"/>
            <wp:effectExtent l="0" t="0" r="0" b="0"/>
            <wp:wrapSquare wrapText="largest"/>
            <wp:docPr id="1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12" w:name="__RefHeading___Toc1447_232629249"/>
      <w:bookmarkEnd w:id="12"/>
      <w:r>
        <w:rPr/>
        <w:t xml:space="preserve">13 Design and code an interactive modular program that will use functions to a matrix of m by n size, compute column averages and row averages, and then print the entire matrix with averages shown in respective rows and columns.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  <w:br/>
        <w:br/>
        <w:t>void input_matrix(int *matrix, int rows, int cols)</w:t>
        <w:br/>
        <w:t>{</w:t>
        <w:br/>
        <w:t xml:space="preserve">    int i, j;</w:t>
        <w:br/>
        <w:t xml:space="preserve">    printf("Enter matrix elements: \n");</w:t>
        <w:br/>
        <w:t xml:space="preserve">    for (i = 0; i &lt; rows; i++)</w:t>
        <w:br/>
        <w:t xml:space="preserve">    {</w:t>
        <w:br/>
        <w:t xml:space="preserve">        for (j = 0; j &lt; cols; j++)</w:t>
        <w:br/>
        <w:t xml:space="preserve">            scanf("%d", &amp;matrix[i * cols + j]);</w:t>
        <w:br/>
        <w:t xml:space="preserve">    }</w:t>
        <w:br/>
        <w:t>}</w:t>
        <w:br/>
        <w:br/>
        <w:t>void print_matrix(int *matrix, int rows, int cols)</w:t>
        <w:br/>
        <w:t>{</w:t>
        <w:br/>
        <w:t xml:space="preserve">    int i, j;</w:t>
        <w:br/>
        <w:t xml:space="preserve">    printf("Matrix: \n");</w:t>
        <w:br/>
        <w:t xml:space="preserve">    for (i = 0; i &lt; rows; i++)</w:t>
        <w:br/>
        <w:t xml:space="preserve">    {</w:t>
        <w:br/>
        <w:t xml:space="preserve">        printf("[");</w:t>
        <w:br/>
        <w:t xml:space="preserve">        for (j = 0; j &lt; cols; j++)</w:t>
        <w:br/>
        <w:t xml:space="preserve">            printf(" %d ", matrix[i * cols + j]);</w:t>
        <w:br/>
        <w:t xml:space="preserve">        printf("]\n");</w:t>
        <w:br/>
        <w:t xml:space="preserve">    }</w:t>
        <w:br/>
        <w:t>}</w:t>
        <w:br/>
        <w:br/>
        <w:t>void print_row_averages(int *matrix, int rows, int cols)</w:t>
        <w:br/>
        <w:t>{</w:t>
        <w:br/>
        <w:t xml:space="preserve">    int i, j;</w:t>
        <w:br/>
        <w:t xml:space="preserve">    printf("Row averages: \n");</w:t>
        <w:br/>
        <w:t xml:space="preserve">    for (i = 0; i &lt; rows; i++)</w:t>
        <w:br/>
        <w:t xml:space="preserve">    {</w:t>
        <w:br/>
        <w:t xml:space="preserve">        int sum = 0;</w:t>
        <w:br/>
        <w:t xml:space="preserve">        for (j = 0; j &lt; cols; j++)</w:t>
        <w:br/>
        <w:t xml:space="preserve">            sum += matrix[i * cols + j];</w:t>
        <w:br/>
        <w:t xml:space="preserve">        printf("%d\n", sum / cols);</w:t>
        <w:br/>
        <w:t xml:space="preserve">    }</w:t>
        <w:br/>
        <w:t>}</w:t>
        <w:br/>
        <w:br/>
        <w:t>void print_col_averages(int *matrix, int rows, int cols)</w:t>
        <w:br/>
        <w:t>{</w:t>
        <w:br/>
        <w:t xml:space="preserve">    int i, j;</w:t>
        <w:br/>
        <w:t xml:space="preserve">    printf("Column averages: \n");</w:t>
        <w:br/>
        <w:t xml:space="preserve">    for (i = 0; i &lt; cols; i++)</w:t>
        <w:br/>
        <w:t xml:space="preserve">    {</w:t>
        <w:br/>
        <w:t xml:space="preserve">        int sum = 0;</w:t>
        <w:br/>
        <w:t xml:space="preserve">        for (j = 0; j &lt; rows; j++)</w:t>
        <w:br/>
        <w:t xml:space="preserve">            sum += matrix[j * cols + i];</w:t>
        <w:br/>
        <w:t xml:space="preserve">        printf("%d\n", sum / rows);</w:t>
        <w:br/>
        <w:t xml:space="preserve">    }</w:t>
        <w:br/>
        <w:t>}</w:t>
        <w:br/>
        <w:br/>
        <w:t>int main()</w:t>
        <w:br/>
        <w:t>{</w:t>
        <w:br/>
        <w:t xml:space="preserve">    int m, n;</w:t>
        <w:br/>
        <w:t xml:space="preserve">    printf("Enter number of rows and columns: ");</w:t>
        <w:br/>
        <w:t xml:space="preserve">    scanf("%d %d", &amp;m, &amp;n);</w:t>
        <w:br/>
        <w:br/>
        <w:t xml:space="preserve">    int matrix[m][n];</w:t>
        <w:br/>
        <w:t xml:space="preserve">    input_matrix(&amp;matrix[0][0], m, n);</w:t>
        <w:br/>
        <w:br/>
        <w:t xml:space="preserve">    print_matrix(&amp;matrix[0][0], m, n);</w:t>
        <w:br/>
        <w:t xml:space="preserve">    print_row_averages(&amp;matrix[0][0], m, n);</w:t>
        <w:br/>
        <w:t xml:space="preserve">    print_col_averages(&amp;matrix[0][0], m, n);</w:t>
        <w:br/>
        <w:br/>
        <w:t xml:space="preserve">    return 0;</w:t>
        <w:br/>
        <w:t>}</w:t>
        <w:b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1840" cy="2742565"/>
            <wp:effectExtent l="0" t="0" r="0" b="0"/>
            <wp:wrapSquare wrapText="largest"/>
            <wp:docPr id="2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13" w:name="__RefHeading___Toc1449_232629249"/>
      <w:bookmarkEnd w:id="13"/>
      <w:r>
        <w:rPr/>
        <w:t xml:space="preserve">14 </w:t>
      </w:r>
      <w:r>
        <w:rPr/>
        <w:t>modular program of array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Develop a top-down modular program that will perform the following tasks:</w:t>
        <w:br/>
        <w:t>// ```</w:t>
        <w:br/>
        <w:t>// (a) Read two integer arrays with unsorted elements.</w:t>
        <w:br/>
        <w:t>// (b) Sort them in ascending order</w:t>
        <w:br/>
        <w:t>// (c) Merge the sorted arrays</w:t>
        <w:br/>
        <w:t>// (d) Print the sorted list</w:t>
        <w:br/>
        <w:t>// ```</w:t>
        <w:br/>
        <w:t>// Use functions for carrying out each of the above tasks. The main function should have only function calls.</w:t>
        <w:br/>
        <w:br/>
        <w:t>#include &lt;stdio.h&gt;</w:t>
        <w:br/>
        <w:br/>
        <w:t>void input_array(int *array, int size)</w:t>
        <w:br/>
        <w:t>{</w:t>
        <w:br/>
        <w:t xml:space="preserve">    int i;</w:t>
        <w:br/>
        <w:t xml:space="preserve">    printf("Enter array elements: \n");</w:t>
        <w:br/>
        <w:t xml:space="preserve">    for (i = 0; i &lt; size; i++)</w:t>
        <w:br/>
        <w:t xml:space="preserve">        scanf("%d", &amp;array[i]);</w:t>
        <w:br/>
        <w:t>}</w:t>
        <w:br/>
        <w:br/>
        <w:t>void print_array(int *array, int size)</w:t>
        <w:br/>
        <w:t>{</w:t>
        <w:br/>
        <w:t xml:space="preserve">    int i;</w:t>
        <w:br/>
        <w:t xml:space="preserve">    printf("Array: \n");</w:t>
        <w:br/>
        <w:t xml:space="preserve">    for (i = 0; i &lt; size; i++)</w:t>
        <w:br/>
        <w:t xml:space="preserve">        printf("%d ", array[i]);</w:t>
        <w:br/>
        <w:t xml:space="preserve">    printf("\n");</w:t>
        <w:br/>
        <w:t>}</w:t>
        <w:br/>
        <w:br/>
        <w:t>void sort_array(int *array, int size)</w:t>
        <w:br/>
        <w:t>{</w:t>
        <w:br/>
        <w:t xml:space="preserve">    int i, j;</w:t>
        <w:br/>
        <w:t xml:space="preserve">    for (i = 0; i &lt; size; i++)</w:t>
        <w:br/>
        <w:t xml:space="preserve">    {</w:t>
        <w:br/>
        <w:t xml:space="preserve">        int min = array[i], min_index = i;</w:t>
        <w:br/>
        <w:t xml:space="preserve">        for (j = i + 1; j &lt; size; j++)</w:t>
        <w:br/>
        <w:t xml:space="preserve">        {</w:t>
        <w:br/>
        <w:t xml:space="preserve">            if (array[j] &lt; min)</w:t>
        <w:br/>
        <w:t xml:space="preserve">            {</w:t>
        <w:br/>
        <w:t xml:space="preserve">                min = array[j];</w:t>
        <w:br/>
        <w:t xml:space="preserve">                min_index = j;</w:t>
        <w:br/>
        <w:t xml:space="preserve">            }</w:t>
        <w:br/>
        <w:t xml:space="preserve">        }</w:t>
        <w:br/>
        <w:t xml:space="preserve">        int temp = array[i];</w:t>
        <w:br/>
        <w:t xml:space="preserve">        array[i] = array[min_index];</w:t>
        <w:br/>
        <w:t xml:space="preserve">        array[min_index] = temp;</w:t>
        <w:br/>
        <w:t xml:space="preserve">    }</w:t>
        <w:br/>
        <w:t>}</w:t>
        <w:br/>
        <w:br/>
        <w:t>void merge_arrays(int *array_one, int *array_two, int *result, int size_one, int size_two)</w:t>
        <w:br/>
        <w:t>{</w:t>
        <w:br/>
        <w:t xml:space="preserve">    int i, j;</w:t>
        <w:br/>
        <w:t xml:space="preserve">    for (i = 0; i &lt; size_one; i++)</w:t>
        <w:br/>
        <w:t xml:space="preserve">        result[i] = array_one[i];</w:t>
        <w:br/>
        <w:t xml:space="preserve">    for (j = 0; j &lt; size_two; j++)</w:t>
        <w:br/>
        <w:t xml:space="preserve">        result[i + j] = array_two[j];</w:t>
        <w:br/>
        <w:t>}</w:t>
        <w:br/>
        <w:br/>
        <w:t>void operations(void)</w:t>
        <w:br/>
        <w:t>{</w:t>
        <w:br/>
        <w:t xml:space="preserve">    int m, n;</w:t>
        <w:br/>
        <w:t xml:space="preserve">    printf("Enter size of array one and array two: ");</w:t>
        <w:br/>
        <w:t xml:space="preserve">    scanf("%d %d", &amp;m, &amp;n);</w:t>
        <w:br/>
        <w:t xml:space="preserve">    int array_one[m], array_two[n];</w:t>
        <w:br/>
        <w:t xml:space="preserve">    input_array(array_one, m);</w:t>
        <w:br/>
        <w:t xml:space="preserve">    input_array(array_two, n);</w:t>
        <w:br/>
        <w:br/>
        <w:t xml:space="preserve">    sort_array(array_one, m);</w:t>
        <w:br/>
        <w:t xml:space="preserve">    sort_array(array_two, n);</w:t>
        <w:br/>
        <w:br/>
        <w:t xml:space="preserve">    int result[m + n];</w:t>
        <w:br/>
        <w:t xml:space="preserve">    merge_arrays(array_one, array_two, result, m, n);</w:t>
        <w:br/>
        <w:t xml:space="preserve">    sort_array(result, m+n);</w:t>
        <w:br/>
        <w:br/>
        <w:t xml:space="preserve">    print_array(result, m + n);</w:t>
        <w:br/>
        <w:t>}</w:t>
        <w:br/>
        <w:br/>
        <w:t>int main()</w:t>
        <w:br/>
        <w:t>{</w:t>
        <w:br/>
        <w:t xml:space="preserve">    operations();</w:t>
        <w:br/>
        <w:t xml:space="preserve">    return 0;</w:t>
        <w:br/>
        <w:t>}</w:t>
        <w:b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0890" cy="2742565"/>
            <wp:effectExtent l="0" t="0" r="0" b="0"/>
            <wp:wrapSquare wrapText="largest"/>
            <wp:docPr id="2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14" w:name="__RefHeading___Toc1451_232629249"/>
      <w:bookmarkEnd w:id="14"/>
      <w:r>
        <w:rPr/>
        <w:t xml:space="preserve">15 </w:t>
      </w:r>
      <w:r>
        <w:rPr/>
        <w:t>string operation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  <w:br/>
        <w:br/>
        <w:t>void copy_string(char *one, char *two)</w:t>
        <w:br/>
        <w:t>{</w:t>
        <w:br/>
        <w:t xml:space="preserve">    int i;</w:t>
        <w:br/>
        <w:t xml:space="preserve">    for (i=0; one[i] != '\0'; i++)</w:t>
        <w:br/>
        <w:t xml:space="preserve">        two[i] = one[i];</w:t>
        <w:br/>
        <w:t xml:space="preserve">    two[i] = '\0';</w:t>
        <w:br/>
        <w:t xml:space="preserve">    return;</w:t>
        <w:br/>
        <w:t>}</w:t>
        <w:br/>
        <w:br/>
        <w:t>void compare_string(char *one, char *two)</w:t>
        <w:br/>
        <w:t>{</w:t>
        <w:br/>
        <w:t xml:space="preserve">    int i;</w:t>
        <w:br/>
        <w:t xml:space="preserve">    for (i=0; one[i] != '\0'; i++)</w:t>
        <w:br/>
        <w:t xml:space="preserve">        if (one[i] != two[i])</w:t>
        <w:br/>
        <w:t xml:space="preserve">            break;</w:t>
        <w:br/>
        <w:t xml:space="preserve">    if (one[i] == '\0' &amp;&amp; two[i] == '\0')</w:t>
        <w:br/>
        <w:t xml:space="preserve">        printf("Strings are equal\n");</w:t>
        <w:br/>
        <w:t xml:space="preserve">    else</w:t>
        <w:br/>
        <w:t xml:space="preserve">        printf("Strings are not equal\n");</w:t>
        <w:br/>
        <w:t xml:space="preserve">    return;</w:t>
        <w:br/>
        <w:t>}</w:t>
        <w:br/>
        <w:br/>
        <w:t>void concat_string(char *one, char *two)</w:t>
        <w:br/>
        <w:t>{</w:t>
        <w:br/>
        <w:t xml:space="preserve">    int i, j;</w:t>
        <w:br/>
        <w:t xml:space="preserve">    for (i=0; one[i] != '\0'; i++);</w:t>
        <w:br/>
        <w:t xml:space="preserve">    for (j=0; two[j] != '\0'; j++)</w:t>
        <w:br/>
        <w:t xml:space="preserve">        one[i+j] = two[j];</w:t>
        <w:br/>
        <w:t xml:space="preserve">    one[i+j] = '\0';</w:t>
        <w:br/>
        <w:t xml:space="preserve">    return;</w:t>
        <w:br/>
        <w:t>}</w:t>
        <w:br/>
        <w:br/>
        <w:t>int main()</w:t>
        <w:br/>
        <w:t>{</w:t>
        <w:br/>
        <w:t xml:space="preserve">    char string_one[100], string_two[200];</w:t>
        <w:br/>
        <w:t xml:space="preserve">    printf("Enter your string: ");</w:t>
        <w:br/>
        <w:t xml:space="preserve">    fgets(string_one, 100, stdin);</w:t>
        <w:br/>
        <w:br/>
        <w:t xml:space="preserve">    copy_string(string_one, string_two);</w:t>
        <w:br/>
        <w:t xml:space="preserve">    printf("Your second string is: %s", string_two);</w:t>
        <w:br/>
        <w:br/>
        <w:t xml:space="preserve">    compare_string(string_one, string_two);</w:t>
        <w:br/>
        <w:br/>
        <w:t xml:space="preserve">    concat_string(string_one, string_two);</w:t>
        <w:br/>
        <w:t xml:space="preserve">    printf("Your concatenated string is: %s", string_one);</w:t>
        <w:br/>
        <w:t xml:space="preserve">    </w:t>
        <w:br/>
        <w:t xml:space="preserve">    return 0;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0890" cy="2742565"/>
            <wp:effectExtent l="0" t="0" r="0" b="0"/>
            <wp:wrapSquare wrapText="largest"/>
            <wp:docPr id="2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15" w:name="__RefHeading___Toc1453_232629249"/>
      <w:bookmarkEnd w:id="15"/>
      <w:r>
        <w:rPr/>
        <w:t xml:space="preserve">16 Write a program that invokes a function called find( ) to perform the following tasks: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  <w:br/>
        <w:br/>
        <w:t>int char_search_inside_string(char *string, char c)</w:t>
        <w:br/>
        <w:t>{</w:t>
        <w:br/>
        <w:t xml:space="preserve">    int i;</w:t>
        <w:br/>
        <w:t xml:space="preserve">    for (i=0; string[i] != '\0'; i++)</w:t>
        <w:br/>
        <w:t xml:space="preserve">        if (string[i] == c)</w:t>
        <w:br/>
        <w:t xml:space="preserve">            return i;</w:t>
        <w:br/>
        <w:t xml:space="preserve">    return -1;</w:t>
        <w:br/>
        <w:t>}</w:t>
        <w:br/>
        <w:br/>
        <w:t>int main()</w:t>
        <w:br/>
        <w:t>{</w:t>
        <w:br/>
        <w:t xml:space="preserve">    char string[100], c;</w:t>
        <w:br/>
        <w:t xml:space="preserve">    printf("Enter your string: ");</w:t>
        <w:br/>
        <w:t xml:space="preserve">    fgets(string, 100, stdin);</w:t>
        <w:br/>
        <w:t xml:space="preserve">    printf("Enter your character: ");</w:t>
        <w:br/>
        <w:t xml:space="preserve">    scanf("%c", &amp;c);</w:t>
        <w:br/>
        <w:br/>
        <w:t xml:space="preserve">    int index = char_search_inside_string(string, c);</w:t>
        <w:br/>
        <w:t xml:space="preserve">    if (index == -1)</w:t>
        <w:br/>
        <w:t xml:space="preserve">        printf("Character not found\n");</w:t>
        <w:br/>
        <w:t xml:space="preserve">    else</w:t>
        <w:br/>
        <w:t xml:space="preserve">        printf("Character found at index %d\n", index);</w:t>
        <w:br/>
        <w:br/>
        <w:t xml:space="preserve">    return 0;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80890" cy="2742565"/>
            <wp:effectExtent l="0" t="0" r="0" b="0"/>
            <wp:wrapSquare wrapText="largest"/>
            <wp:docPr id="2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16" w:name="__RefHeading___Toc1455_232629249"/>
      <w:bookmarkEnd w:id="16"/>
      <w:r>
        <w:rPr/>
        <w:t xml:space="preserve">17 Design a function locate ( ) that takes two character arrays s1 and s2 and one integer value m as parameters and inserts the string s2 into s1 immediately after the index m . Write a program to test the function using a real-life situation. (Hint: s2 may be a missing word in s1 that represents a line of text).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  <w:br/>
        <w:br/>
        <w:t>char* locate(char *s1, char *s2, int m)</w:t>
        <w:br/>
        <w:t>{</w:t>
        <w:br/>
        <w:t xml:space="preserve">    int i, j;</w:t>
        <w:br/>
        <w:t xml:space="preserve">    static char temp[100];</w:t>
        <w:br/>
        <w:t xml:space="preserve">    for (i=0; i&lt; m; i++)</w:t>
        <w:br/>
        <w:t xml:space="preserve">        temp[i] = s1[i];</w:t>
        <w:br/>
        <w:t xml:space="preserve">    for (j=0; s2[j] != '\0'; j++)</w:t>
        <w:br/>
        <w:t xml:space="preserve">        temp[i+j] = s2[j];</w:t>
        <w:br/>
        <w:t xml:space="preserve">    for (; s1[i] != '\0'; i++)</w:t>
        <w:br/>
        <w:t xml:space="preserve">        temp[i+j] = s1[i];</w:t>
        <w:br/>
        <w:t xml:space="preserve">    return temp;</w:t>
        <w:br/>
        <w:t>}</w:t>
        <w:br/>
        <w:br/>
        <w:t>int main()</w:t>
        <w:br/>
        <w:t>{</w:t>
        <w:br/>
        <w:t xml:space="preserve">    char s1[100], s2[100];</w:t>
        <w:br/>
        <w:t xml:space="preserve">    int m;</w:t>
        <w:br/>
        <w:t xml:space="preserve">    printf("Enter your string: ");</w:t>
        <w:br/>
        <w:t xml:space="preserve">    scanf("%[^\n]s", s1);</w:t>
        <w:br/>
        <w:br/>
        <w:t xml:space="preserve">    printf("Enter your string: ");</w:t>
        <w:br/>
        <w:t xml:space="preserve">    scanf(" %[^\n]s", s2);</w:t>
        <w:br/>
        <w:t xml:space="preserve">    </w:t>
        <w:br/>
        <w:t xml:space="preserve">    printf("Enter your index: ");</w:t>
        <w:br/>
        <w:t xml:space="preserve">    scanf("%d", &amp;m);</w:t>
        <w:br/>
        <w:br/>
        <w:t xml:space="preserve">    char *updated_string;</w:t>
        <w:br/>
        <w:t xml:space="preserve">    updated_string = locate(s1, s2, m);</w:t>
        <w:br/>
        <w:t xml:space="preserve">    printf("Your string is: %s", updated_string);</w:t>
        <w:br/>
        <w:br/>
        <w:t xml:space="preserve">    return 0;</w:t>
        <w:br/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0890" cy="2742565"/>
            <wp:effectExtent l="0" t="0" r="0" b="0"/>
            <wp:wrapSquare wrapText="largest"/>
            <wp:docPr id="2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17" w:name="__RefHeading___Toc1457_232629249"/>
      <w:bookmarkEnd w:id="17"/>
      <w:r>
        <w:rPr/>
        <w:t xml:space="preserve">18 Write a function that takes an integer parameter m representing the month number of the year and returns the corresponding name of the month. For instance, if m = 3, the month is March. Test your program.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  <w:br/>
        <w:br/>
        <w:t>char *month_name(int m)</w:t>
        <w:br/>
        <w:t>{</w:t>
        <w:br/>
        <w:t xml:space="preserve">    char *months[] = {</w:t>
        <w:br/>
        <w:t xml:space="preserve">        "January", "February", "March", "April", "May", "June", "July", "August",</w:t>
        <w:br/>
        <w:t xml:space="preserve">        "September", "October", "November", "December"};</w:t>
        <w:br/>
        <w:br/>
        <w:t xml:space="preserve">    return months[m - 1];</w:t>
        <w:br/>
        <w:t>}</w:t>
        <w:br/>
        <w:br/>
        <w:t>int main()</w:t>
        <w:br/>
        <w:t>{</w:t>
        <w:br/>
        <w:t xml:space="preserve">    int m;</w:t>
        <w:br/>
        <w:br/>
        <w:t xml:space="preserve">    printf("Enter month number: ");</w:t>
        <w:br/>
        <w:t xml:space="preserve">    scanf("%d", &amp;m);</w:t>
        <w:br/>
        <w:br/>
        <w:t xml:space="preserve">    printf("Month name: %s\n", month_name(m));</w:t>
        <w:br/>
        <w:br/>
        <w:t xml:space="preserve">    return 0;</w:t>
        <w:br/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0890" cy="2742565"/>
            <wp:effectExtent l="0" t="0" r="0" b="0"/>
            <wp:wrapSquare wrapText="largest"/>
            <wp:docPr id="2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18" w:name="__RefHeading___Toc1459_232629249"/>
      <w:bookmarkEnd w:id="18"/>
      <w:r>
        <w:rPr/>
        <w:t xml:space="preserve">19 In preparing the calendar for a year we need to know whether that particular year is leap year or not. Design a function leap( ) that receives the year as a parameter and returns an appropriate message. What modifications are required if we want to use the function in preparing the actual calendar?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  <w:br/>
        <w:br/>
        <w:t>int leap(int year)</w:t>
        <w:br/>
        <w:t>{</w:t>
        <w:br/>
        <w:t xml:space="preserve">    if (year % 400 == 0)</w:t>
        <w:br/>
        <w:t xml:space="preserve">        return 1;</w:t>
        <w:br/>
        <w:t xml:space="preserve">    else if (year % 100 == 0)</w:t>
        <w:br/>
        <w:t xml:space="preserve">        return 0;</w:t>
        <w:br/>
        <w:t xml:space="preserve">    else if (year % 4 == 0)</w:t>
        <w:br/>
        <w:t xml:space="preserve">        return 1;</w:t>
        <w:br/>
        <w:t xml:space="preserve">    else</w:t>
        <w:br/>
        <w:t xml:space="preserve">        return 0;</w:t>
        <w:br/>
        <w:t>}</w:t>
        <w:br/>
        <w:br/>
        <w:t>int main()</w:t>
        <w:br/>
        <w:t>{</w:t>
        <w:br/>
        <w:t xml:space="preserve">    int year;</w:t>
        <w:br/>
        <w:br/>
        <w:t xml:space="preserve">    printf("Enter year: ");</w:t>
        <w:br/>
        <w:t xml:space="preserve">    scanf("%d", &amp;year);</w:t>
        <w:br/>
        <w:br/>
        <w:t xml:space="preserve">    if (leap(year))</w:t>
        <w:br/>
        <w:t xml:space="preserve">        printf("%d is a leap year.\n", year);</w:t>
        <w:br/>
        <w:t xml:space="preserve">    else</w:t>
        <w:br/>
        <w:t xml:space="preserve">        printf("%d is not a leap year.\n", year);</w:t>
        <w:br/>
        <w:br/>
        <w:t xml:space="preserve">    return 0;</w:t>
        <w:br/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0890" cy="2742565"/>
            <wp:effectExtent l="0" t="0" r="0" b="0"/>
            <wp:wrapSquare wrapText="largest"/>
            <wp:docPr id="26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19" w:name="__RefHeading___Toc1461_232629249"/>
      <w:bookmarkEnd w:id="19"/>
      <w:r>
        <w:rPr/>
        <w:t xml:space="preserve">20 Write a function that receives a floating point value x and returns it as a value rounded to two nearest decimal places. For example, the value 123.4567 will be rounded to 123.46 (Hint: Seek help of one of the math functions available in math library).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  <w:br/>
        <w:t>#include &lt;math.h&gt;</w:t>
        <w:br/>
        <w:br/>
        <w:t>double round2(double x)</w:t>
        <w:br/>
        <w:t>{</w:t>
        <w:br/>
        <w:t xml:space="preserve">    return round(x * 100) / 100;</w:t>
        <w:br/>
        <w:t>}</w:t>
        <w:br/>
        <w:br/>
        <w:t>int main()</w:t>
        <w:br/>
        <w:t>{</w:t>
        <w:br/>
        <w:t xml:space="preserve">    double x;</w:t>
        <w:br/>
        <w:br/>
        <w:t xml:space="preserve">    printf("Enter a floating point value: ");</w:t>
        <w:br/>
        <w:t xml:space="preserve">    scanf("%lf", &amp;x);</w:t>
        <w:br/>
        <w:br/>
        <w:t xml:space="preserve">    printf("Rounded value: %.2lf\n", round2(x));</w:t>
        <w:br/>
        <w:br/>
        <w:t xml:space="preserve">    return 0;</w:t>
        <w:br/>
        <w:t>}</w:t>
        <w:b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0890" cy="2742565"/>
            <wp:effectExtent l="0" t="0" r="0" b="0"/>
            <wp:wrapSquare wrapText="largest"/>
            <wp:docPr id="2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Vrinda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Vrind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Vrind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ontents1">
    <w:name w:val="TOC 1"/>
    <w:basedOn w:val="Index"/>
    <w:pPr>
      <w:tabs>
        <w:tab w:val="clear" w:pos="720"/>
        <w:tab w:val="right" w:pos="8640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LibreOffice/7.5.5.2$Linux_X86_64 LibreOffice_project/50$Build-2</Application>
  <AppVersion>15.0000</AppVersion>
  <Pages>36</Pages>
  <Words>3154</Words>
  <Characters>14794</Characters>
  <CharactersWithSpaces>20291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2023-08-17T22:58:05Z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