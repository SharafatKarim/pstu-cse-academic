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rStyle w:val="Ch2defaultTextWhitespace"/>
        </w:rPr>
      </w:pPr>
      <w:r>
        <w:rPr>
          <w:rStyle w:val="Ch2defaultCommentSingle"/>
          <w:rFonts w:ascii="FiraCode Nerd Font Mono Med" w:hAnsi="FiraCode Nerd Font Mono Med"/>
          <w:b w:val="false"/>
          <w:i w:val="false"/>
          <w:iCs w:val="false"/>
          <w:sz w:val="96"/>
          <w:szCs w:val="28"/>
          <w:u w:val="none"/>
          <w:shd w:fill="auto" w:val="clear"/>
          <w:lang w:val="zxx"/>
        </w:rPr>
        <w:t>//polymorphism</w:t>
      </w:r>
      <w:r>
        <w:rPr>
          <w:rStyle w:val="Ch2defaultCommentSingle"/>
          <w:rFonts w:ascii="FiraCode Nerd Font Mono Med" w:hAnsi="FiraCode Nerd Font Mono Med"/>
          <w:b w:val="false"/>
          <w:sz w:val="96"/>
          <w:szCs w:val="28"/>
          <w:u w:val="none"/>
          <w:shd w:fill="auto" w:val="clear"/>
          <w:lang w:val="zxx"/>
        </w:rPr>
        <w:t xml:space="preserve"> </w:t>
      </w:r>
    </w:p>
    <w:p>
      <w:pPr>
        <w:pStyle w:val="Heading1"/>
        <w:spacing w:before="0" w:after="0"/>
        <w:rPr>
          <w:rStyle w:val="Ch2defaultTextWhitespace"/>
          <w:rFonts w:ascii="FiraCode Nerd Font Mono Med" w:hAnsi="FiraCode Nerd Font Mono Med"/>
          <w:b w:val="false"/>
          <w:i w:val="false"/>
          <w:i w:val="false"/>
          <w:u w:val="none"/>
          <w:shd w:fill="auto" w:val="clear"/>
          <w:lang w:val="zxx"/>
        </w:rPr>
      </w:pPr>
      <w:r>
        <w:rPr/>
      </w:r>
    </w:p>
    <w:p>
      <w:pPr>
        <w:pStyle w:val="Heading1"/>
        <w:spacing w:before="0" w:after="0"/>
        <w:rPr/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One</w:t>
      </w:r>
    </w:p>
    <w:p>
      <w:pPr>
        <w:pStyle w:val="Normal"/>
        <w:rPr>
          <w:rStyle w:val="Ch2defaultTextWhitespace"/>
        </w:rPr>
      </w:pP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1. Write a console based program to implement polymorphism using inheritance. Consider the example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of Shape as base class with method show(). And then a child class Circle and Rectangle which inherit the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base class Shape and override its method show(). Add one more Method with the name of getInfo().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This method would display the class name in which it is implemented. Do not override this method.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When you will call the method getInfo() with child object it would still show the name of the base class,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which implies that method has been directly inherited and was not overridden.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Shape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show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"This is shape class's show"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getInfo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"This is shape class's getInfo"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Circle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Shape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show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"This is circle class's show"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Rectangle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Shape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show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"This is rectangle class's show"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One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Shape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Shape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show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getInfo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show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getInfo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show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getInfo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</w:rPr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Two</w:t>
      </w:r>
    </w:p>
    <w:p>
      <w:pPr>
        <w:pStyle w:val="Normal"/>
        <w:rPr/>
      </w:pP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2. Write a subclass called SubClass that is derived from SuperClass and that adds an integer data field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called data2 and a public method called checkCondition() that will check if data1 is equal to 10 and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data2 is equal to 15, the checkCondition () method should return “Condition True!”. Also, create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methods called setData2() and getData2() for setting and retrieving the value of data1 and data2, as well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as a constructor that accepts arguments for the starting values of data1 and data2. data1 is data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member of SuperClass.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SuperClass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data1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SubClass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SuperClass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SubClass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super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data2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overloaded constructor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SubClass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checkCondition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if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super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data1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10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&amp;&amp;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data2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15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"Condition True!"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"Condition False!"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getData2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setData2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data2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overriding methods [OPTIONAL]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super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super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Two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SubClass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SubClass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10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15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checkCondition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getData1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checkCondition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spacing w:before="0" w:after="200"/>
        <w:rPr>
          <w:rStyle w:val="Ch2defaultTextWhitespace"/>
          <w:rFonts w:ascii="FiraCode Nerd Font Mono Med" w:hAnsi="FiraCode Nerd Font Mono Med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</w:rPr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Three</w:t>
      </w:r>
    </w:p>
    <w:p>
      <w:pPr>
        <w:pStyle w:val="Normal"/>
        <w:rPr/>
      </w:pP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3. Create a class named Pizza that stores information about a single pizza. It should contain the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following: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⊚ Private instance variables to store the size of the pizza (either small, medium, or large), the number of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cheese toppings, the number of pepperoni toppings, and the number of ham 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⊚ Constructor(s) that set all of the instance variables.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⊚ Public methods to get and set the instance variables.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⊚ A public method named calcCost( ) that returns a double that is the cost of the pizza.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Pizza cost is determined by: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Small: $10 + $2 per topping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Medium: $12 + $2 per topping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Large: $14 + $2 per topping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⊚ public method named getDescription( ) that returns a String containing the pizza size, quantity of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each topping.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Write test code to create several pizzas and output their descriptions. For example, a large pizza with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one cheese, one pepperoni and two ham toppings should cost a total of $22. Now Create a PizzaOrder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class that allows up to three pizzas to be saved in an order. Each pizza saved should be a Pizza object.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Create a method calcTotal() that returns the cost of order. In the runner order two pizzas and return the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total cost.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Pizza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private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private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cheeseToppings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private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pepperoniToppings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private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hamToppings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getCheeseToppings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cheeseToppings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getPepperoniToppings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pepperoniToppings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getHamToppings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hamToppings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if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equals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"small"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||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equals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"medium"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||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equals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"large"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size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else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"Invalid size!"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setCheeseToppings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cheeseToppings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cheeseToppings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cheeseToppings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setPepperoniToppings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pepperoniToppings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pepperoniToppings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pepperoniToppings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setHamToppings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hamToppings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hamToppings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hamToppings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Pizza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cheeseToppings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pepperoniToppings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hamToppings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setSize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cheeseToppings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cheeseToppings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pepperoniToppings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pepperoniToppings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hamToppings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hamToppings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CommentSingle"/>
          <w:rFonts w:ascii="FiraCode Nerd Font Mono Med" w:hAnsi="FiraCode Nerd Font Mono Med"/>
          <w:b w:val="false"/>
          <w:u w:val="none"/>
          <w:shd w:fill="auto" w:val="clear"/>
          <w:lang w:val="zxx"/>
        </w:rPr>
        <w:t>// overloaded constructor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Pizza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"small"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calcCost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double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cost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switch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case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"small"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cost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10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break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case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"medium"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cost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12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break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case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"large"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cost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14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break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cost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cheeseToppings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pepperoniToppings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hamToppings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cost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getDescription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"Pizza{"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"size='"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size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StringCha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'\''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", cheeseToppings="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cheeseToppings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", pepperoniToppings="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pepperoniToppings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", hamToppings="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hamToppings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", cost="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calcCost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        </w:t>
      </w:r>
      <w:r>
        <w:rPr>
          <w:rStyle w:val="Ch2defaultLiteralStringCha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'}'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Three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i w:val="false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Pizza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p1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Pizza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Pizza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p2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Pizza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"medium"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3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Pizza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p3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Pizza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"small"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3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3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4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p3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setSize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"large"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getDescription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p2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getDescription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p3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getDescription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rPr>
          <w:rStyle w:val="Ch2defaultTextWhitespace"/>
          <w:rFonts w:ascii="FiraCode Nerd Font Mono Med" w:hAnsi="FiraCode Nerd Font Mono Med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/>
      </w:pPr>
      <w:r>
        <w:rPr>
          <w:rStyle w:val="Ch2defaultCommentSingle"/>
          <w:sz w:val="148"/>
          <w:szCs w:val="28"/>
        </w:rPr>
        <w:t>//</w:t>
      </w:r>
      <w:r>
        <w:rPr>
          <w:rStyle w:val="Ch2defaultCommentSingle"/>
          <w:sz w:val="148"/>
          <w:szCs w:val="28"/>
        </w:rPr>
        <w:t>abstraction</w:t>
      </w:r>
    </w:p>
    <w:p>
      <w:pPr>
        <w:pStyle w:val="Heading1"/>
        <w:spacing w:before="0" w:after="0"/>
        <w:rPr/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Problem_1</w:t>
      </w:r>
    </w:p>
    <w:p>
      <w:pPr>
        <w:pStyle w:val="Normal"/>
        <w:rPr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1. 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Parent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First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Parent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"This is First subclass"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Second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Parent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"This is Second subclass"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Problem_1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First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first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First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first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Second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second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Second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second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message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</w:p>
    <w:p>
      <w:pPr>
        <w:pStyle w:val="Normal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Problem_2</w:t>
      </w:r>
    </w:p>
    <w:p>
      <w:pPr>
        <w:pStyle w:val="Normal"/>
        <w:rPr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2. Create an abstract class 'Bank' with an abstract method 'getBalance'. $100, $150 and $200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are deposited in banks A, B and C respectively. 'BankA', 'BankB' and 'BankC' are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subclasses of class 'Bank', each having a method named 'getBalance'. Call this method by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creating an object of each of the three classes.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Bank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getBalance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BankA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Bank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balance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getBalance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balance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BankB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Bank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balance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150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getBalance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balance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BankC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Bank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balance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200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getBalance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balance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Problem_2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BankA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BankA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getBalance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BankB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BankB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getBalance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BankC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BankC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getBalance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Problem_3</w:t>
      </w:r>
    </w:p>
    <w:p>
      <w:pPr>
        <w:pStyle w:val="Normal"/>
        <w:rPr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3.We have to calculate the percentage of marks obtained in three subjects (each out of 100)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by student A and in four subjects (each out of 100) by student B. Create an abstract class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'Marks' with an abstract method 'getPercentage'. It is inherited by two other classes 'A'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and 'B' each having a method with the same name which returns the percentage of the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students. The constructor of student A takes the marks in three subjects as its parameters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and the marks in four subjects as its parameters for student B. Create an object for eac of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the two classes and print the percentage of marks for both the students.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Marks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getPercentage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Marks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subject_one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subject_two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subject_three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subject_one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subject_two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subject_three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subject_one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subject_one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subject_two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subject_two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subject_three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subject_three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getPercentage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subject_one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subject_two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subject_three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100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300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B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Marks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subject_one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subject_two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subject_three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subject_four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B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subject_one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subject_two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subject_three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subject_four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subject_one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subject_one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subject_two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subject_two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subject_three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subject_three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this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subject_four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subject_four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getPercentage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return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subject_one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subject_two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subject_three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subject_four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100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400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Problem_3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80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65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getPercentage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80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65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75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getPercentage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Problem_4</w:t>
      </w:r>
    </w:p>
    <w:p>
      <w:pPr>
        <w:pStyle w:val="Normal"/>
        <w:rPr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4. An abstract class has a construtor which prints "This is constructor of abstract class", an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abstract method named 'a_method' and a non-abstract method which prints "This is 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normal method of abstract class". A class 'SubClass' inherits the abstract class and has 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method named 'a_method' which prints "This is abstract method". Now create an object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of 'SubClass' and call the abstract method and the non-abstract method. (Analyse the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result)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Abstract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"This is constructor of abstract class"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a_method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b_method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"This is a normal method of abstract class"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SubClass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a_method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"This is abstract method"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Problem_4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SubClass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subClass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SubClass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subClass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a_method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subClass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b_method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Problem_5</w:t>
      </w:r>
    </w:p>
    <w:p>
      <w:pPr>
        <w:pStyle w:val="Normal"/>
        <w:rPr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5. Create an abstract class 'Animals' with two abstract methods 'cats' and 'dogs'. Now create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a class 'Cats' with a method 'cats' which prints "Cats meow" and a class 'Dogs' with 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method 'dogs' which prints "Dogs bark", both inheriting the class 'Animals'. Now create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an object for each of the subclasses and call their respective methods.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Animals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cats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dogs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Cats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Animals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cats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"Cats meow"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dogs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Dogs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Animals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cats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dogs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"Dogs bark"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Problem_5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Cats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Cats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cats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Dogs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Dogs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d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dogs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Problem_6</w:t>
      </w:r>
    </w:p>
    <w:p>
      <w:pPr>
        <w:pStyle w:val="Normal"/>
        <w:rPr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6. We have to calculate the area of a rectangle, a square and a circle. Create an abstract class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'Shape' with three abstract methods namely 'RectangleArea' taking two parameters,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'SquareArea' and 'CircleArea' taking one parameter each. The parameters of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'RectangleArea' are its length and breadth, that of 'SquareArea' is its side and that of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'CircleArea' is its radius. Now create another class 'Area' containing all the three methods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'RectangleArea', 'SquareArea' and 'CircleArea' for printing the area of rectangle, square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and circle respectively. Create an object of class 'Area' and call all the three methods.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Shape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RectangleArea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length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breadth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SquareArea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side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CircleArea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radius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Area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Shape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RectangleArea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length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breadth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"Area of rectangle: 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length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breadth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SquareArea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side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"Area of square: 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side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CircleArea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radius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"Area of circle: 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3.14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radius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radius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Problem_6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RectangleArea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20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SquareArea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CircleArea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Problem_7</w:t>
      </w:r>
    </w:p>
    <w:p>
      <w:pPr>
        <w:pStyle w:val="Normal"/>
        <w:rPr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7. Repeat the above question for 4 rectangles, 4 squares and 5 circles.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Hint- Use array of objects.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Shape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RectangleArea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length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breadth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SquareArea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side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abstract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CircleArea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radius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Area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Shape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RectangleArea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length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breadth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"Area of rectangle: 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length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breadth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SquareArea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side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"Area of square: 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side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CircleArea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int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radius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"Area of circle: "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+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Floa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3.14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radius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*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radius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Problem_7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4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0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0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RectangleArea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20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RectangleArea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15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18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2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2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RectangleArea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8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6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rectangle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RectangleArea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square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4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square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0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square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0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SquareArea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square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square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SquareArea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15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square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2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square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2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SquareArea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square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square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SquareArea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5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0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0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CircleArea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10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CircleArea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15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2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2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CircleArea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13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CircleArea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1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4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circle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4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]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CircleArea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NumberInteger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3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</w:p>
    <w:p>
      <w:pPr>
        <w:pStyle w:val="Normal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</w:r>
      <w:r>
        <w:br w:type="page"/>
      </w:r>
    </w:p>
    <w:p>
      <w:pPr>
        <w:pStyle w:val="Heading1"/>
        <w:spacing w:before="0" w:after="0"/>
        <w:rPr>
          <w:rStyle w:val="Ch2defaultTextWhitespace"/>
          <w:rFonts w:ascii="FiraCode Nerd Font Mono Med" w:hAnsi="FiraCode Nerd Font Mono Med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input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/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Problem_8</w:t>
      </w:r>
    </w:p>
    <w:p>
      <w:pPr>
        <w:pStyle w:val="Normal"/>
        <w:spacing w:before="0" w:after="200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8. Create an interface TVremote and use it to inherit another interface smart TVremote.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CommentSingl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// Create a class TV which implements TVremote interface.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interface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smartTVremote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powerOn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interface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TVremote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extends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smartTVremote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powerOff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TV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implements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TVremote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powerOn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"Power is on now"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  <w:t xml:space="preserve">    </w:t>
      </w:r>
      <w:r>
        <w:rPr>
          <w:rStyle w:val="Ch2defaultNameDeco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@Override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powerOff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System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out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println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LiteralString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"Power is off now"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br/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class</w:t>
      </w:r>
      <w:r>
        <w:rPr>
          <w:rStyle w:val="Ch2defaultText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defaultNameClass"/>
          <w:rFonts w:ascii="FiraCode Nerd Font Mono Med" w:hAnsi="FiraCode Nerd Font Mono Med"/>
          <w:i w:val="false"/>
          <w:u w:val="none"/>
          <w:shd w:fill="auto" w:val="clear"/>
          <w:lang w:val="zxx"/>
        </w:rPr>
        <w:t>Problem_8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public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Declar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static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Type"/>
          <w:rFonts w:ascii="FiraCode Nerd Font Mono Med" w:hAnsi="FiraCode Nerd Font Mono Med"/>
          <w:i w:val="false"/>
          <w:u w:val="none"/>
          <w:shd w:fill="auto" w:val="clear"/>
          <w:lang w:val="zxx"/>
        </w:rPr>
        <w:t>void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Function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main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String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[]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args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{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TV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tv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Operator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=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Keyword"/>
          <w:rFonts w:ascii="FiraCode Nerd Font Mono Med" w:hAnsi="FiraCode Nerd Font Mono Med"/>
          <w:i w:val="false"/>
          <w:u w:val="none"/>
          <w:shd w:fill="auto" w:val="clear"/>
          <w:lang w:val="zxx"/>
        </w:rPr>
        <w:t>new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 xml:space="preserve">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TV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tv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powerOn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    </w:t>
      </w:r>
      <w:r>
        <w:rPr>
          <w:rStyle w:val="Ch2defaultName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tv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rStyle w:val="Ch2defaultNameAttribut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t>powerOff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();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  <w:t xml:space="preserve">    </w:t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Style w:val="Ch2defaultTextWhitespace"/>
          <w:rFonts w:ascii="FiraCode Nerd Font Mono Med" w:hAnsi="FiraCode Nerd Font Mono Med"/>
          <w:b w:val="false"/>
          <w:i w:val="false"/>
          <w:u w:val="none"/>
          <w:shd w:fill="auto" w:val="clear"/>
          <w:lang w:val="zxx"/>
        </w:rPr>
        <w:br/>
      </w:r>
      <w:r>
        <w:rPr>
          <w:rStyle w:val="Ch2defaultPunctuation"/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t>}</w:t>
      </w:r>
      <w:r>
        <w:rPr>
          <w:rFonts w:ascii="FiraCode Nerd Font Mono Med" w:hAnsi="FiraCode Nerd Font Mono Med"/>
          <w:b w:val="false"/>
          <w:i w:val="false"/>
          <w:color w:val="000000"/>
          <w:u w:val="none"/>
          <w:shd w:fill="auto" w:val="clear"/>
          <w:lang w:val="zxx"/>
        </w:rPr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Code Nerd Font Mono Med">
    <w:charset w:val="01"/>
    <w:family w:val="auto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Ch2default">
    <w:name w:val="ch2_default"/>
    <w:qFormat/>
    <w:rPr/>
  </w:style>
  <w:style w:type="character" w:styleId="Ch2defaultComment">
    <w:name w:val="ch2_default.Comment"/>
    <w:basedOn w:val="Ch2default"/>
    <w:qFormat/>
    <w:rPr>
      <w:i/>
      <w:color w:val="3D7B7B"/>
    </w:rPr>
  </w:style>
  <w:style w:type="character" w:styleId="Ch2defaultCommentSingle">
    <w:name w:val="ch2_default.Comment.Single"/>
    <w:basedOn w:val="Ch2defaultComment"/>
    <w:qFormat/>
    <w:rPr/>
  </w:style>
  <w:style w:type="character" w:styleId="Ch2defaultKeyword">
    <w:name w:val="ch2_default.Keyword"/>
    <w:basedOn w:val="Ch2default"/>
    <w:qFormat/>
    <w:rPr>
      <w:b/>
      <w:color w:val="008000"/>
    </w:rPr>
  </w:style>
  <w:style w:type="character" w:styleId="Ch2defaultKeywordDeclaration">
    <w:name w:val="ch2_default.Keyword.Declaration"/>
    <w:basedOn w:val="Ch2defaultKeyword"/>
    <w:qFormat/>
    <w:rPr/>
  </w:style>
  <w:style w:type="character" w:styleId="Ch2defaultKeywordType">
    <w:name w:val="ch2_default.Keyword.Type"/>
    <w:basedOn w:val="Ch2defaultKeyword"/>
    <w:qFormat/>
    <w:rPr>
      <w:b w:val="false"/>
      <w:color w:val="B00040"/>
    </w:rPr>
  </w:style>
  <w:style w:type="character" w:styleId="Ch2defaultLiteral">
    <w:name w:val="ch2_default.Literal"/>
    <w:basedOn w:val="Ch2default"/>
    <w:qFormat/>
    <w:rPr/>
  </w:style>
  <w:style w:type="character" w:styleId="Ch2defaultLiteralNumber">
    <w:name w:val="ch2_default.Literal.Number"/>
    <w:basedOn w:val="Ch2defaultLiteral"/>
    <w:qFormat/>
    <w:rPr>
      <w:color w:val="666666"/>
    </w:rPr>
  </w:style>
  <w:style w:type="character" w:styleId="Ch2defaultLiteralNumberInteger">
    <w:name w:val="ch2_default.Literal.Number.Integer"/>
    <w:basedOn w:val="Ch2defaultLiteralNumber"/>
    <w:qFormat/>
    <w:rPr/>
  </w:style>
  <w:style w:type="character" w:styleId="Ch2defaultLiteralString">
    <w:name w:val="ch2_default.Literal.String"/>
    <w:basedOn w:val="Ch2defaultLiteral"/>
    <w:qFormat/>
    <w:rPr>
      <w:color w:val="BA2121"/>
    </w:rPr>
  </w:style>
  <w:style w:type="character" w:styleId="Ch2defaultLiteralStringChar">
    <w:name w:val="ch2_default.Literal.String.Char"/>
    <w:basedOn w:val="Ch2defaultLiteralString"/>
    <w:qFormat/>
    <w:rPr/>
  </w:style>
  <w:style w:type="character" w:styleId="Ch2defaultName">
    <w:name w:val="ch2_default.Name"/>
    <w:basedOn w:val="Ch2default"/>
    <w:qFormat/>
    <w:rPr/>
  </w:style>
  <w:style w:type="character" w:styleId="Ch2defaultNameAttribute">
    <w:name w:val="ch2_default.Name.Attribute"/>
    <w:basedOn w:val="Ch2defaultName"/>
    <w:qFormat/>
    <w:rPr>
      <w:color w:val="687822"/>
    </w:rPr>
  </w:style>
  <w:style w:type="character" w:styleId="Ch2defaultNameClass">
    <w:name w:val="ch2_default.Name.Class"/>
    <w:basedOn w:val="Ch2defaultName"/>
    <w:qFormat/>
    <w:rPr>
      <w:b/>
      <w:color w:val="0000FF"/>
    </w:rPr>
  </w:style>
  <w:style w:type="character" w:styleId="Ch2defaultNameDecorator">
    <w:name w:val="ch2_default.Name.Decorator"/>
    <w:basedOn w:val="Ch2defaultName"/>
    <w:qFormat/>
    <w:rPr>
      <w:color w:val="AA22FF"/>
    </w:rPr>
  </w:style>
  <w:style w:type="character" w:styleId="Ch2defaultNameFunction">
    <w:name w:val="ch2_default.Name.Function"/>
    <w:basedOn w:val="Ch2defaultName"/>
    <w:qFormat/>
    <w:rPr>
      <w:color w:val="0000FF"/>
    </w:rPr>
  </w:style>
  <w:style w:type="character" w:styleId="Ch2defaultOperator">
    <w:name w:val="ch2_default.Operator"/>
    <w:basedOn w:val="Ch2default"/>
    <w:qFormat/>
    <w:rPr>
      <w:color w:val="666666"/>
    </w:rPr>
  </w:style>
  <w:style w:type="character" w:styleId="Ch2defaultPunctuation">
    <w:name w:val="ch2_default.Punctuation"/>
    <w:basedOn w:val="Ch2default"/>
    <w:qFormat/>
    <w:rPr/>
  </w:style>
  <w:style w:type="character" w:styleId="Ch2defaultText">
    <w:name w:val="ch2_default.Text"/>
    <w:basedOn w:val="Ch2default"/>
    <w:qFormat/>
    <w:rPr/>
  </w:style>
  <w:style w:type="character" w:styleId="Ch2defaultTextWhitespace">
    <w:name w:val="ch2_default.Text.Whitespace"/>
    <w:basedOn w:val="Ch2defaultText"/>
    <w:qFormat/>
    <w:rPr>
      <w:color w:val="BBBBBB"/>
    </w:rPr>
  </w:style>
  <w:style w:type="character" w:styleId="Ch2defaultLiteralNumberFloat">
    <w:name w:val="ch2_default.Literal.Number.Float"/>
    <w:basedOn w:val="Ch2defaultLiteralNumbe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Vrinda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Vrin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Vrind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LibreOffice/7.6.4.1$Linux_X86_64 LibreOffice_project/60$Build-1</Application>
  <AppVersion>15.0000</AppVersion>
  <Pages>22</Pages>
  <Words>2135</Words>
  <Characters>12166</Characters>
  <CharactersWithSpaces>16568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2024-01-01T21:23:07Z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